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Servus. In diesem Video geht es darum, wie du deine Ziele erreichen kannst. Und es ist ganz, ganz wichtig, Ziele, Wünsche, Träume in deinem Herzen zu haben, die du sagst, die möchte ich erleben. Und wir kennen das irgendwie auch oft so Wissionsboard, die Sachen aufzuschreiben oder zu malen oder mit Fotos, die einfach diese Ziele vor Augen zu führen, wo du hinkommen möchtest. Und wie du das am besten machen kannst, möchte ich dir gerne in dieser Präsentation auch zeigen, weil es gibt da glaube ich hier ein Geheimnis, wie du das wirklich für dich so richtig erreichen kannst. Und das auch mit Gleichlichkeit und mit Freude, vor allem Vorfreude. Und ja, jetzt gehen wir dann einfach da rein und es gibt ja so einen Startpunkt. Es gibt ja einen Startpunkt, wo du jetzt gerade stehst und es gibt auch Ziele, die du gerne erreichen möchtest. Wünsche, Träume kannst du da auch hinschreiben. Also das heißt die Ziele, die du einfach siehst. Und auch diese Ziele ist wichtig, die dürfen immer wieder wachsen. Aber jetzt nehmen wir einfach mal diesen Startpunkt, wo du jetzt stehst und diese Ziele, wo du hinkommen möchtest. Und dann wird dir oft gesagt, okay, einfach deine Ziele im Auge behalten. Einfach gehst du diesen Weg und du wirst deine Ziele erreichen. Und ich glaube da liegt schon ein Punkt, warum es ja oft nicht funktioniert, dass Menschen ihre Ziele erreichen. Weil einfach nur diese Ziele hinterher zu laufen, das funktioniert nicht. Und deswegen ist es so wichtig zuerst bei einem anderen Punkt anzufangen und das ist dein inneres Wachstum. Wenn du Ziele hast, wo du sagst, ich möchte gerne mehr verdienen, ich möchte gerne 10.000 Euro im Monat verdienen oder ich möchte gerne segeln gehen, so wie ich, dann musst du erst in deinem Herzen so richtig fest verankert sein. Du sagst, in mir ist es schon so, ich wachse zuerst und dann kann ich immer mehr meine Ziele erreichen. Aber das Wichtigste ist dieses inneres Wachstum. Und das ist wichtig, immer diese Sachen so zu sehen, wie wenn es schon ist. Also wenn du ein Sängerin zum Beispiel bist, da habe ich mir das Beispiel mal geben, aber das kannst du auf jeden anderen Bereich deines Lebens auch genauso projizieren. Wenn du vor 50 Menschen singst, singe einfach so, wie wenn du für 20.000 oder 50.000 oder 100.000 Menschen singst. Singe so, wie wenn du sagst, schon so richtig voll ist, ob du begleitet wirst von jemandem Klavier oder Orgel, dann stell dir vor, wie wenn das Vinafilemoniker neben dir sitzt. Singe so, wie wenn du das alles schon hast. Also du wächst nicht, weil dein Publikum wächst, sondern wenn du wächst, wächst dein Publikum. Also auch bei dem Thema Familie. Wenn du, wenn es bei dir irgendwo in Familie, gerade zwischen Mann und Frau, irgendwo noch nicht so funktioniert, wie du es dir wünscht, stell es dir vor, wenn es schon ist. Wenn diese Herausforderungen weg sind. Aber nicht manipulativ in jeder darf so sein, wie er ist, weil das ist auch so schön zwischen Silvia und mir. Also das ist eine Beziehung, die ich mir schon immer gewünscht habe. Und auch da gibt es noch Wachstumme, da sind wir auch noch nicht am Ende. Auch das wird immer noch schöner und schöner. Aber es ist jetzt schon so schön, weil in jeder so sein darf, wie er ist. Und erst dann kann auch so richtige Synergie entstehen. Und oft haben wir Vorstellungen, wie der Frau zu sein hat oder wie der Mann zu sein hat. Und wir glauben, wir können nicht weiter in unserer Berufung, weil die Frau oder der Mann nicht spurt. Du kannst in deine Berufung immer vorangehen. Und deswegen auch da deine Ziele nicht abhängig machen von dem, was im Außen noch sichtbar ist, warum es nicht funktioniert, aber stell es dir vor, dass du es voll lebst und dass sie ihres lebt, aber auf ihre Art und Weise. Ja, auf seine Art und Weise. Also da ist ganz, ganz wichtig, dass du immer wieder deine Ziele vor Augen hast, aber immer in dir, das eigentlich schon da ist, in dir siehst du das schon. Wenn du deine Ziele erreicht hast, es wird immer nächste Ziele geben, nächste Ziele, wo du hinkommen möchtest. Und dann ist auch wieder wichtig zuerst innerlich schon dahin zu wachsen, innerlich schon das zu sehen, was du bist. Wenn du zum Beispiel in einem Netzwerk tätig bist und du sagst, okay, ich bin gerade Beliefer und ich möchte Bronze werden, dann sag ich nicht, ich möchte Bronze werden, sondern ich bin Bronzer oder ich bin Silber oder ich bin Gold oder ich bin Diamant oder 5-Stern oder 6-Stern Diamant. Zuerst muss das in dir sein, damit es im Außen auch sichtbar wird. Du wirst nicht zuerst einen 3-Stern Diamant, weil du da drin bestätigt wirst, sondern weil es in dir zuerst wächst, weil das nämlich dann auch diese Anziehungskraft da drauf gibt. Es geht immer um dein inneres Ersorgstum, das was in dir reingelegt wurde. Das heißt ja auch in der Bibel, das Wichtigste, was Gott macht, ist, das was er in uns macht. Wir dürfen zuerst wissen, wir sind die Gerechtigkeit Gottes in Christus, dadurch werden wir immer gerechter handeln. Und deswegen funktioniert es auch nicht, dass man sagt, ich möchte gerechter handeln und ich möchte gerechter handeln und jedes Mal, wenn du es immer mehr von dir aus versuchst und dadurch mit dir zufriedener wirst, wirst du immer versagen. Aber wenn du mit dir zufrieden bist und weißt, dass du die Gerechtigkeit bist, dann wirst du immer mehr danach handeln. Wenn dir immer mehr bewusst ist, dass du ein König bist, wirst du immer mehr wegen König handeln. Wenn du denkst du bist ein Bettler, wirst du immer wie ein Bettler handeln. Aber wir sind keine Bettler mehr. Sonst auch einer Freundin letztens geholfen, auch wenn wir Menschen um etwas bitten, dann machen wir das nicht aus einer Bettler Haltung, sondern einfach weil wir Unterstützung brauchen, weil wir Hilfe brauchen. Und darum bitten wir. Und ihr habt nicht, weil ihr nicht bittet. Zwingend bittet darum und wenn ihr wirklich darum bittet, dann weißt, dass ihr es schon erhalten habt. Und das ist dieses Thema, wenn ihr wisst, ihr habt es erhalten. Das ist dieses innere Wachstum. Da wächst du von innen und ich merke schon, wenn ich jetzt so darüber rede auch, wenn ich darüber rede, wächst etwas in mir. Das gibt einfach einen Kraft. Und manchmal blabbern wir noch ziemlich oft irgendwie etwas, was wir uns wünschen. Aber wir sehen, es wird immer mehr sichtbar, es wird immer mehr erlebbar in deinem Leben. Und irgendwann stehst du auf und du sprichst und es ist sofort. Manchmal sprichst du uns, ist noch nicht. Also wenn du sagst, ich will drei Kunden, heute habe ich drei Kunden, drei neue Kunden, drei neue Partner in meinem Geschäft. Und auch wenn es heute noch nicht passiert, morgen sagst du wieder, ich habe heute drei neue Partner, drei neue Mitarbeiter, drei neue Kunden. Und desto öfterst du dir das auch sprichst und einfach daran festhältst, wächst etwas in dir und es wird passieren. Und es passiert und du siehst es und erfährst es und erlebst es. Und wenn du wieder gewachsen bist, erst dann wirst du auch diese Ziele, die neue Ziele wieder erreichen. Und deswegen sagen viele Menschen, erstelle dir deine Happy End Liste. Nur da hast du jetzt heute von uns eine andere Aufgabe. Ich möchte von dir keine Happy End Liste, sondern schreib dir ein Happy End Liste. Schreib alles, was du dir in deinem Leben wünscht, alle deine Visionen, alle deine Träume, alle deine Sehnsüchte, alles was du in diese Welt bewirken möchtest, alles was du dich in diese Welt sichtbar werden soll. In der Ist Form. Ich bin Bronze, ich bin Silber, ich bin erfolgreich, ich bin ein König, ich bin gerecht, weil ich gerecht gemacht worden bin. Und meine Kinder sind erfolgreich und voller Lebensglück und leben ihr sinnerfülltes Leben. Sie tun es schon, auch wenn du Kinder hast, die noch was anderes machen. Versuch sie nicht dahin zu führen, wo du denkst, dass sie hinmüssen, sondern spreche das auch über sie aus, was du für sie wünschst, dass sie wirklich das ihr Leben leben können. Also viele Eltern versuchen ihre Kinder dafür zu bewahren, dass sie nicht die gleiche Fehler machen wie wir. Und das geht nicht, das geht eben in der Hose, das funktioniert nicht. Spreche übertragen Kinder, dass sie ihr Leben leben können, nicht dein Leben leben können, du bist für dein Leben verantwortlich nicht, deine Kinder, dass sie das Leben, was du kannst oder was du möchtest. Deswegen lass sie wirklich los und spreche einfach nur Erfolg, Lebensglück, sinnerfülltes Leben über sie aus, dass sie erkennen wie wertvoll sie sind, welche Gabentalenten und Fähigkeiten sie haben. Schreib auf diese Liste, ich verdiene monatlich und sei da kühn und mutig, was du dir wirklich wünschst. Also nicht, dass du sagst, okay, damit könnte ich über die Runde kommen, sondern dass du wirklich da Beträge reinschreibst, dass du sagst, dadurch geht es dir so gut, dadurch kannst du deine Visionen und deine Träume so richtig verwirklichen und über das hinaus noch für andere Menschen zum Segen sein, auch mit Finanzen. Also ich bitte dir jetzt, eine Happy-ist-Liste zu erstellen für dich und lese diese Liste jeden Tag laut vor. Weil dein Bewusstsein verändert sich durch das Hören und Hören und Hören des Positiven. Wirst du öfters du dir das sprichst, desto mehr du das auch vorliest, desto mehr wird sich das in deinem Herzen verankern und wird es zu einem Bewusstsein. Und durch das Bewusstsein wird es auch erlebbar und wirst du deine Wünschträume so richtig frei und voller Freude leben können. Ja, da wünsche ich dir ganz viel Freude dabei, diese Liste aufzuschreiben, aber wenn du das geschrieben hast, kannst du auch danach handeln und dann wirst du leben, dann wird das in deinem Leben so richtig sichtbar und erlebbar und das wünsche ich mir für dich. Also handel mir danach wie wenn es schon ist und schreib dir jetzt diese Liste, Happy-ist-Liste und schick es uns auch zu, dann können wir drüber schauen und seid da wirklich kühl und mutig, was du wirklich in deinem Herzen hast. Ja, da wünsche ich dir viel Freude dabei und bis zum nächsten.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