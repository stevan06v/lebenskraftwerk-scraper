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Hallo ihr Lieben, in diesem Video geht es darum, dass es extrem wichtig ist, dein Programm in ein bestimmtes Format reinzupacken und zwar, du kannst dein Programm also all diese Punkte, das sind alle Formate, die ich jetzt erklären werde und je mehr du in diesem Bereich bist, desto wertvoller ist dein Programm, aber auch desto wertvoller wird dein Programm empfunden. Das ist extrem wichtig. Und diese Achse ist hier die Zeitachse und diese Achse steht dafür, wie viel Wissen die Menschen von dir bekommen bzw. wie viel Feedback die Menschen von dir bekommen. Und du weißt ganz genau, alles Wissen ist vorhanden irgendwo kostenfrei im Internet, also wenn man lange genug recherchiert, dann kann man alles Wissen finden oder in vielen Büchern kann man auch alles Wissen finden und deshalb ist es so, dass wenn du dein Wissen anbietest ohne deine Zeit, ohne dein Feedback, ohne dein Aufwand, zusätzlichen Aufwand, diese Formate sind Formate wie zum Beispiel ein Buch, wir haben zwei Bücher geschrieben und das eine kostet 29 Euro, wer bist du und lebst schon deine Berufung und unser zweites Buch kostet 20 Euro, mir werts dir zum für dich und deine Arbeit und in dieses Format haben wir einfach unser Wissen reingepackt und da verlangen wir einfach ganz normale Bücherpreise und dann gibt es noch ein Format, was wir auch hatten, das ist ein Audio Kurs, das heißt, dass wir jede Woche eine Aufnahme gemacht haben, wie man ein Podcast macht und diese Aufnahmen wurden auf unserer Webseite zur Verfügung gestellt und unsere Kunden, die sich für dieses Programm angemeldet haben, haben jede Woche eine E-Mail bekommen, automatisiert natürlich, dann haben sie auf diesen Link gekriegt und dann haben sie auch diese Aufnahme anhören können, das war so circa 20 Minuten und es ging hier um das Thema der Wertschätzung natürlich und das Thema der Berufen und sie haben dann 30 Euro pro Monat bezahlt, ein Jahr lang, also das war dann 360 Euro insgesamt für dieses Programm und also das war ein längeres Programm, also ein Jahresprogramm, aber das war nur in Anführungszeichen ein Audio Kurs, wo sie von uns absolut keine Unterstützung bekommen haben, es gab keine Community, es gab nicht die Möglichkeit Fragen zustimmen, es gab nichts, also nichts mehr von unserer Seite, sondern einfach nur Audios und diese haben sich angehört und das war es. Also das sind schon zwei Formate, das ist, wenn wir unser Wissen weitergeben, und zwar ohne unsere Zeit, ohne unser Feedback, ohne eine Community, ohne Unterstützung, ohne irgendwelche Rückfragenmöglichkeiten. Dann gibt es auch Formate, Wissen mit uns, einmalige Kurs oder einmalige, zum Beispiel Treffen, einmalige Sachen haben wir nicht gemacht, deshalb habe ich hier dann auch nichts geschrieben, aber wir haben schon unser Wissen regelmäßig mit einem regelmäßigen Kontakt mit uns angeboten, und zwar es gab zum Beispiel ein Gruppenkohl nach einem Workshop, also das Treffen war schon indem sie regelmäßig, das war quasi dieses drei-tages Workshop, und danach die Menschen haben die Möglichkeit gehabt, dass sie auch ein Gruppenkohl mit uns machen können, also nicht nur ein Person, sondern mehrere Personen, meistens drei, vier Personen waren da, das hat 200 Euro pro Kopf gekostet für sie, und dann haben wir ihnen geholfen und Feedback gegeben für ihre vier Sehnsichte, ob die Reihenfolge passt und ein, zwei Umsetzungstipps haben wir ihnen gegeben, und in dem Sinne, das ist ein Wissen mit uns und zwar ein Wissen und regelmäßigen Kontakt mit uns, und das hat ein Extrem in der Umsetzung für die Menschen eine extrem hohe Auswirkung, aber das war einfach nur eine Stunde, und das hat für sie 200 Euro gekostet, da haben wir diese drei, vier Menschen quasi beraten, haben ihnen gesagt, wenn die Sehnsichte nicht gepasst haben oder die Reihenfolge nicht gepasst hat, und das war es, und das war quasi die Vortitzung dafür, wenn jemand an einem drei-tages Workshop bei uns teilgenommen hat, wir haben für einen Tag 2000 Euro bekommen, und das haben immer wieder Menschen organisiert für uns, die zum Beispiel die Bücher von uns gelesen haben, und sie waren begeistert und sie wollten das auch für ihre Freunde oder Teampartner oder Kollegen oder innerhalb von einem Verein zur Verfügung stellen, dieses Wissen, sie haben das organisiert, wir haben gesagt 2000 Euro am Tag und wenn da zehn Menschen waren, dann waren das 2000 durch zehn und wenn da 20 Menschen waren, dann waren das 2000 Euro durch 20, und gut, also das ist quasi, das sind schon vier Formate, hier geht es darum, dass die Menschen schon regelmäßig mit uns einen Kontakt haben, gehabt haben, nicht nur das Wissen haben wir weitergegeben, sondern sie waren regelmäßig also dreimal oder manche waren auch viermal mit uns im Kontakt, und dann kommt das nächste, das ist quasi, wenn wir auch Feedback geben für oder zu bestimmten Fragen, das ist, ich habe hier aufgeschrieben Q und A-Fession und in diesem Format, das ist in unserem Verein, das ist die Selbstwertdankstelle, das ist ein Gruppenkoll, ein Jahresprogramm, kostet pro Person 1200 Euro, und da werden immer wieder drei bis fünf Fragen beantwortet und in dieser Gruppe können auch 100 Menschen dabei sein, weil die drei bis fünf Fragen, die wir beantworten, da geht es um die Sehnsüchte, da geht es um Beziehungen, das hilft jedem, der gerade in diesem Koll ist oder der gerade dieses Koll anschaut, und hier müssen wir quasi nicht jedem einen Feedback geben, das wollten wir in diesem Fall nicht machen, sondern wir wollten immer wieder, das ist zweimal im Monat quasi in diesem Jahresprogramm, drei bis fünf Fragen beantworten und da können wirklich auch 100 Menschen dabei sein, weil wenn diese drei bis fünf Fragen beantwortet sind, dann kommen sie extrem, extrem, extrem gut voran und dieses Feedback zu den persönlichen Situationen von den Menschen, das ist das wirkungsvollste Instrument, wenn es darum geht, dass die Menschen in die Umsetzung kommen, dass die Menschen wirklich ihre Beziehungen verändern können oder ihren Beruf, ihre Selbstständigkeit verändern können, also wenn wir zu den persönlichen Situationen einen Feedback geben können, meiner Meinung nach gibt es nichts besseres oder nichts wertvolleres, weil dadurch die Menschen das umsetzen können, wo sie vielleicht schon zehn Jahre dran haben, vielleicht, wann haben sie schon Familienaufstellungen gehabt und immer wieder Impulse bekommen oder vielleicht haben sie irgendwelche Methoden verwendet, manche sagen, ich gehe schon zu meinem Psychologen und ich mache dieses Thema schon mit ihr oder ihr und dann frage ich ja seit wann und dann sagen die zehn Jahre und dann werde ich skeptisch, wenn jemand für bestimmte Themen zehn Jahre braucht, das ist nicht ganz gut finde ich und das heißt, wenn diese Menschen einfach eine Anziehungskraft haben, also du hast eine Anziehungskraft an Menschen, die schon zum Psychologen gehen seit mehreren Jahren oder Kinesiologie oder also wir haben schon viele Menschen gehabt, die schon fünf bis zehn Techniken oder Methoden für sich angewendet haben und sie kamen noch nicht zum Ziel und das ist das, was wir gesehen haben in diesem Bereich, wenn wir in diesem Bereich sind mit Feedback und wenn wir ein Thema dafür auswählen, wodurch eine Frage beantwortet werden kann und davon alle anderen total viel lernen können, dann ist es einfach ein extrem effizientes Format und da ist es wirklich genug drei bis fünf Fragen zu beantworten, weil dadurch alle hundert Menschen, die zum Beispiel in dieser Gruppe drinnen sind, weiterkommen. Gut und dann gibt es noch eine Stufe, höher und zwar wenn du Feedback geben kannst und zwar zu jedem, also für jede Person, das ist extrem, extrem schön, also das lieben wir auch und in dem Mein-Wert-Mein-Preis-Programm, das ist quasi ein Premium-Online-Kurs, da haben wir gesagt, wir haben eine höchste Grenze von Menschen, also wir möchten zwölf Menschen maximum in der Gruppe haben, damit wir das auch leisten können, dass wir für die nächste Woche oder für die nächsten zwei Wochen jeden helfen können, den nächsten Schritt zu machen, jeden ein Feedback geben können, das ist für uns extrem wichtig und der erste Preis war hier 1777 Euro und jetzt, neulich habe ich dieses Programm schon für 3000 Euro verkauft und wir werden da noch was optimieren und dann gibt es noch etwas und das ist unser Berufungs-Business-Programm, das ist ein Premium-Mentoring-Programm, wo wir jede Woche unsere Kunden bei uns haben, das ist auch richtig, richtig schön und das hat einen Preis für ein halbes Jahr, 6.500 Euro und du kannst hier sehen, je mehr quasi die Kunden dich haben, je mehr Kontakt sie mit dir haben und je spezifischer dein Feedback ist, desto mehr kannst du ihnen helfen in der Umsetzung und wenn du mit in der Umsetzung ihnen helfen kannst, dann haben sie ihre Ergebnisse und das ist das, was Raffes ankommt, dass sie die Ergebnisse haben und genau so hier ist es, wenn du nur einmal auf jemanden Einfluss haben kannst oder ein ganzes Jahr lang, das bringt in der Umsetzung, das bringt in der Auswirkung von dir einen extrem hohen Unterschied und ich habe zum Beispiel mit einigen Online, also so Audio-Kurs oder Online-Kurs-Anbietern gesprochen, die gesagt haben, dass nur 10 Prozent der Kunden schauen, die wieder aus bis zu Ende an und deshalb war für mich extrem wichtig, dass es nicht nur darum geht, unser Wissen weiterzugeben, weil mich würde es doch da frustrieren, auch wenn 90 Prozent nur dazu zahlen, aber wenn sie das nicht umsetzen, ich bin nicht dafür da in dieser Welt und auch mein Schatz nicht dafür da, dass die Menschen das nicht umsetzen. Das ist aber das Total wichtig, jedes Mal wenn wir, wenn die Menschen die Chance haben mit uns Kontakt zu haben, können sie viel bessere Schritte machen und je spezifischer das Feedback ist, desto mehr Einfluss kannst du auf sie nehmen im guten Sinne, damit sie wirklich dran bleiben und damit sie wirklich das umsetzen, warum sie dein program gebucht haben. Also in diesem Sinne hast du jetzt einige Formate kennengelernt und hast du auch die zwei extrem wichtige Faktoren kennengelernt, das ist quasi wie viel Feedback du gibst, wie viel Kontakt du mit den Menschen hast und wie viel Zeit du mit ihnen hast. Diese zwei Sachen sind extrem wichtig in Bezug auf den Wert deines Angebotes und jetzt bis bald.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