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Zwei, drei Menschen, wer möchten? Bei mir hat sich gerade richtig was Gutes getan. Ja? Ich war jetzt oben am Berg bei der Ursula. Und ich habe gesehen und erkannt, wie gut Ursula schon Appetit machen kann. Ich kann nicht mehr, ich habe nicht mehr. Ich habe nicht mehr geübt oder? Nein, wir sind... wir sind geworden.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