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Genau, es gibt ja eben diese Challenge, die wir im Rhein-Hein erstellt haben im Coachingprogramm für das Instagram. Einfach damit ihr mit Instagram schon mal schaut, dass ihr dadurch für am besten Kunden gewinnt, aber auch, dass man eben erst mal das Instagram aufruft. Das hatte ich auch beim letzten Mal, kurz gesagt, dass es Instagram ist halt einfach ein Marathon, also es ist eben nichts, was von heute auf morgen funktioniert. Und selbst wenn man dann eben noch kein Programm hat, kein Produkt hat oder, oder, oder, es ist eigentlich schon richtig, direkt damit anzufangen. Einfach damit ihr, wenn ihr dann ein Produkt habt, wenn ihr dann ein Programm hat, dann sagt ihr, dass wir das wirklich gerne verkaufen, dass ihr dann halt auch schon in der Community hast, die nie nimmt auch kaufen würde. Und deswegen ist es einfach schon so richtig, direkt eigentlich anzufangen, bevor irgendwie alles andere steht. Einfach, dass es mal in der Sichtbarkeit ist, dass Leute befinden können, dass sie sehen können, wer du bist, was du machst, so überhaupt. Und dann, ja, wenn dein Produkt steht, hast du schon mal eine Community aufgebaut, wie auch gereicht ist, gekauft. Und deswegen würde ich mir das einfach mal anschauen, wie real challenge. Und das, das geht halt über Vorlagen. Ich meine, es wird auch gleich noch ein bisschen mitbekommen, wenn ich mir über die Real-Sympathie gleich anschaue. Und die Vorlagen, das weiß ich so ein bisschen, wie das funktioniert, also wie das wirklich nutzen kann. Und genau, da würde ich auf jeden Fall empfehlen, relativ so schnell wie möglich eigentlich damit anzufangen. Okay, dann hat also Elizabeth hatten, zu sehen, dass sie was eigentlich, oder ich denke, sie haben das glaube ich weitergeleitet. Ich muss mir einfach noch aufnehmen, weil... Also Elizabeth, so richtig, dass wir ein, ein, ein Reh von dir hatten. Was war die Frage? Ich habe jetzt einen Reh von Elizabeth. Ja? Ja, das fascht. Okay. Nein, nein, ich habe ganz viele. Ich habe glaube ich 1, 2, 3, habe ich glaube ich reingestellt, ja. Okay, ich hatte jetzt, ich bin ja erst seit Monat in der Gruppe und da hatte sie hier ein zweiter Gleit von dir. Aber wir können es ja dann durchgehen, das ist egal. Wir haben das in die WhatsApp-Gruppe gestellt. So, ich... Wie kann ich mal durch? Alles gut, alles gut. Ja. Das macht es nicht so schnell. Wir gehen einfach nach Nelwarten. Kannst du dich noch erinnern, welche Vorlage dieses, dieses Reh war? Ja, das war von den Lehrvorlagen, die Numero 1. Ich habe 1, 2, 3 gemacht. Das sind also 3 Videos jetzt von den Lehrvorlagen 1. Meine ich, das ist es. Das war eben gucken. Bei dem, bei diesem Video möchte ich sagen, da hatte ich, das war noch vor dem letzten Call mit Sylvia. Und in dem letzten Call mit Sylvia hat gesagt, ich soll das Ganze umstellen. Und zwar auf Lehrerinnen. Und ich war damit völlig überfordert. Völlig hatte keine Ahnung mehr, was ich überhaupt tun sollte. Und das ist so dann auch, an dem, dann habe ich mich, da, dem ich mich nochmal an Sylvia gewandt hat. Und trotz Urlaub hat sie mir dann eine Antwort gegeben, für die ich dann sehr dankbar bin. Aber ich wusste, dann sagte sie, ich solle das mal mit dir besprechen. Aber ich wusste, weiß immer noch nicht genau. Ich habe es aber dann einfach mal gemacht. Ich habe dieses hier dann stehen lassen. Auch schon in Hinblick auf Lehrerinnen. Lehrerinnen, die nach außen hin stark sind, in der Schule, lächeln, freundlich, organisieren und so weiter. Und zu Hause eine Miese, Peter haben. Und oder zu Hause nur Streit mit ihrem Partner. Das habe ich hier versucht, als erstes in der Lehrvorlage Nr. 1 umzusetzen. Hab aber noch nicht drüber geschrieben, weil ich dann noch nicht so ganz hinterstehe. Und ja, das, schau mal, ob ich das gemacht habe. Okay, wir haben einen Wunsch des Farmkunden. Ist ja irgendwie genau das. Ein Zuhause, das sich stärkt, schnell stresst. Abgehakt. Haben wir hier gekriegt. Genau, Saftler, Unfallheadline, Wiese, Müsse dafür gehen. Diese Fischstrecke, Müsse dafür gehen. Anleitungen und Hatschen. Also das haben wir schon mal so vorhin gesagt. Das ist ja direkt das, was die Anleitungen aufsagt. Und wir haben keine Bilder mehr. Wir haben ein ganzes Video ohne geschnitten. Ja, ja, ja, ja. Wir kommen weiter. Perfekt. Dann lesen wir uns mal die Fischstrecke. Hier ist die Anleitung. Und hier, stell dir vor, dein Saftler, das sieht sich so aus, dass du es nicht erwarten kannst. Hier, natürlich, die Leichtverliebe, das Haus machen, das ist hierzu anhand von. Das ist mein Klappstück. Ja, ich würde sagen, das hat schon vorhin gesetzt. Also dazu hätte ich jetzt nichts, wo es zu meckern. Die Frage ist natürlich noch so, wo willst du, also welche Zäte, wo du jetzt möchtest, wo du das tatsächlich ansprechen möchtest, was du gemacht, generell einfacher, wenn man genau weiß, welche Zäte ich anspreche, weil natürlich ein Zuhause, das sich stärkt, statt Stress. Ja, das kann ja, das kann eigentlich für jeden zu treffen. Genau so. Das ist da, wo ich so absolute Not war und keine Ahnung hatte, wie ich das machen sollte. Denn das weiß ja kein Mensch. Wer fühlt sich da schon angesprochen? Die Gruppe, die ich ansprechen will, diejenigen nach außen, den freundlich und lebendig und zu Hause entweder den Zähnen nicht vom Außen, die Lippen den Hund nicht aufkriegen oder die runter gebuttert werden oder wo es nur Streit gibt, wird dadurch ja nicht sichtbar. Was hätte ich denn zum Beispiel schreiben können? Vielleicht eher ein Zuhause, in dem du dich zusehen und... Ja, wieder schon so, also eher das Gegenteil von dem, dass es nicht Wunsch, Trot gemacht werden, sondern ein Zuhause in dem du dich zusehen und... angenommen werde. Also man nutzt halt ein bisschen von dem überlegen, ich will nicht zu dir sprechen von dem Problem, also dass es Mundhut gemacht werde, dass ich nicht klein mache, dass ich nicht weiß, also dass ich eigentlich sonst sehr selbstbewusst bin, aber eben in dem... aber zu Hause doch eben. Also müssen wir in der Ansprache von dem Wunsch her natürlich genau das Gegenteil sagen. Das können ja auch... das kann halt eben auch so ein bisschen klein, also kleine, kleine Teilchenleben sein, einfach zu sagen. Genau das möchte ich halt nicht zu Hause... gesehen, gefühlen, angenommen fühlen. Du möchtest das dein... vielleicht mal tatsächlich da mit deinem Partner reinbringen, also du möchtest, dass dein Partner sich endlich sieht und mit annimmt oder... ja, ob das jetzt so viel dann von dem Paar... also dass man... ja, also da müsstest du halt nochmal schauen, so was sind so... was sind so die Wunschsituationen von deiner Zegruppe, die du spezifisch machen kannst, also die du wieder sagen kannst, ein Zuhause, das dich stärkt statt Stress, ist halt sich relativ breit gefasst. Also was können wir halt wieder spezifisch machen, wie wir das hatten mit den... ich glaube, wir hatten das mit Kofferpacken und so, oder? Das ist ein Koffer, wenn ich mich möchte, erinnern. Ja, das ist anstelle ein Koffer zu packen, ja, richtig, das war beim letzten Mal, anscheinend, Montop zu machen oder anscheinend, eine Koffer für die Tür gestellt zu bekommen. Genau, das ist halt wieder was ganz spezifisches, also diese spezifische Situationen, die deine Zegruppe wirklich auch erlebt. Also wie zum Beispiel, ganz viele Kunde in die sagen, ja, meine Koffer waren schon oft gepackt vor der Tür, da würde ich das tatsächlich nehmen zu sagen, eine Zuhause, das sich stärkt, und ich dachte, das war eine Kofferstellung, gepackt für die Tür stehen. Oder... Du solltest endlich den Zirkul durchbrechen, dass das dein Vater ständig seine Koffer vor die Tür stellt, oder dass dein Vater tatsächlich vor die Tür setzt, oder droht, damit du vor die Tür setzt, oder so. Also denkt wirklich in spezifischen Situationen und nicht in den Geneten, weil das generell ist das, wo du, wo du alle ansprechen könntest, aber dadurch noch eben keine Anspringen. Richtig. Und darum gefiel mir dieses, was ich hier gemacht hatte, überhaupt nicht. Aber ich hatte keine Ahnung, und jetzt so nach und nach, nachdem ich die 3 Reels jetzt gemacht habe, komme ich so langsam dazu, da siehst du sie auch, das ist das zweite dann, und da habe ich jetzt so ein bisschen, aber ich habe immer noch nicht die Lehrerinnen erwähnt, die also, oder diejenigen, die im Außen hin viel unterrichten und mit Gruppen zusammenarbeiten und strahlen sind und zu Hause Streit haben, ohne Ende. Beim zweiten Mal habe ich geschrieben, ich, wie ich endlich auch zu Hause lachen und strahlen kann. Vielleicht auch noch ein bisschen zu allgemein. Warum, darfst du ganz kurz fragen, warum das jetzt auch die Lehrerinnen geht? Ich nicht, Silvia hatte den Vorschlag. Weil ich selber Lehrerin war? Ja, gut, da haben wir's. Okay. Ist, wie ich endlich auch zu Hause lachen und strahlen kann, ohne zu bedienen von meinem Partner zu bauen. Ist, glaube ich, alles noch zu allgemein, ne? Ja, man kann das schon auch noch ein bisschen machen, aber das geht schon in gerichtliche Richtung. Also, glaube ich, das muss ich so zurückfahren, dass... Nicht das Fingern, denn an ich, wie ich. Und nach der Vorlage habe ich mich jetzt wirklich gerichtet so gut es ging. Und was mir eine große Hilfe war, liebe Yasmin, das waren deine. Hab ich gedacht, Yasmin schafft das, da muss ich das auch mal gucken. Das hat mir groß geholfen, liebe. Das ist sehr schön. Aber ich finde es trotzdem noch, Kati, zu allgemein, mir fielen noch nichts Besseres ein, aber vielleicht ist schon ein bisschen besser als das erste. Ja, doch. Also, das ist auch schwierig, da auch noch die Lehrerinnen reinzubringen, zu sagen, ne? Wie hättest du vielleicht jetzt, also ich sage immer auf die zweite Seite, wie ich das auch, um die Jahre lang funktionieren, ausmischen zu haben. Also, das könnte ich hier, ich hätte es zum Beispiel sagen können, wie ich das, trotz Selbstweife und jahrelange funktionieren, ein leerer Job, weil ich es geschafft habe. Also, wo hast du funktioniert? Das hätte man da, da hätte ich vielleicht ein bisschen mit reinbringen können. Ja, also trotz Selbstweife und jahrelange funktionieren als Lehrerinnen schafft. Ja, und ich möchte ja auch die haben die einfach mal so Gruppenunterrichten oder Leute in Gruppen zusammenführen, dann könnte man ja auch sagen, trotz Selbstweife funktionieren beim Unterrichten oder beim Lehren oder was. Genau, ja. Genau. Und darum, das ist der Grund jetzt, und guck mal die Kapschen, habe ich mich auch so danach gehalten? Das einmal, das zweimal die gleichen Satz drin, aber sonst. Ja, da habe ich sehr viel. Ich habe jahrelange geglaubt und dann nochmal, ich habe jahrelange geglaubt. Also, ja, da muss ich das noch ändern, ja. Das war technisch, das war alles doppelt und dreifach und da hatte ich Mühe das technisch hinzukriegen. Aber ich sehe jetzt, dass ich da noch was doppelt habe. Mach ich noch einen Veränderung, ja. Ja, da ist jetzt die Lehrer dann auch nicht unbedingt reingebracht. Ja. Aber ihr wisst auf jeden Fall schon mal, dass es sehr, sehr viel begann. Ja, was braucht es eigentlich, weil ich meine Fähigkeiten brauche, damit ich mich zu Hause wieder wohlfühle. Da wird auch die Kapschen noch nicht mal auf die Entschrub. Und dann muss ich das von dem Arm an die Hühn, das der Dschunghaus, okay. Ja, da ist nicht auf jeden Fall so lang gehangen, also um die Weite des Seibund, was du verdessen brauchst. Genau, also da, was du eben gesagt, also man könnte halt nochmal für diesen ersten Teil so ein bisschen ausfühlen und sagen, ich habe ja gesagt, ich glaube, dass es nützend zu Hause ist, wenn es wirklich ein Problem mit meinen Partnern neben dem Verstehtigung gibt. In der Schule zum Beispiel war das nie das Problem, ich habe nie die Anerkennung von meinen Schülern oder Kollegen oder die sind das um jenes gebraucht. Aber das darf dem auch meinen Partner, von meinen Partner brauche ich auf jeden Fall die Bestätigung, um zu Hause dann eben auch nützlich zu sein. Also das, man könnte es halt nochmal so ein bisschen, diese Situation einfach nochmal reinbringen von der Lehrerin, die in der Schule ist und damit eigentlich kein Problem hat. Also eben dieser Widerspruch ja eigentlich da ist, dass man unbedingt die Bestätigung des Partners braucht, aber nicht die, also wenn man in der Schule ist, also je nachdem, vielleicht braucht man auch in der Schule die Bestätigung, aber also das ist dann wieder deine Zielgruppe, wo du dann sagen musst, okay, aber du könntest halt je nachdem entweder sagen, von der Zielgruppe her, brauchen sie die Bestätigung in der Schule auch, dann würde ich das halt eben allgemein fassen, so ich den Blarang gebraucht, dass ich zu Hause oder dass ich allgemein nützlich in der Schule bin, wenn ich in der Schule bin, wenn ich mir mein Partner Bestätigung gibt oder ich eben die Bestätigung in der Schule bekommen habe, oder du sagst es eben anders, wenn das eben nicht der Fall ist, dass man in der Schule eigentlich die Bestätigung nicht braucht, man hat sich da selbst noch gefühlt, dass man eben sagt, ich hab Jahre lang nicht glaubt, dass es nur glücklich sein kann zu Hause, wenn mir dein Partner die Bestätigung gibt, obwohl ich in der Schule das überhaupt nicht gebraucht habe. Und dadurch bringen wir einfach mal diese Zegruppe der Schule wieder mit rein. Also je nachdem, was deine Zegruppe wo du sagst, das ist die Situation bei meiner Zegruppe. Brauchen sie die Bestätigung von der Schule oder sind sie in der Schule, brauchen sie die Bestätigungen auf meinst du? Die Bestätigung in der Schule zu bekommen ist sehr, sehr wichtig, und wenn sie sich zu Hause nicht bekommen, dann wird das mit der Bestätigung in der Schule auch nicht sehr, sehr lange dauern, dann wird auch dort die Lehrperson Schiffbruch erleiden, weil du dann einfach in der Schule überkantidierst, so in dem, was du da tust, und dich zu nah an die Schule ranbegibst und mit ihnen, mit Leidest und dich einfach zu sehr in ihre Probleme sein setzt. Wenn du zu Hause dagegen die Bestätigung deines und die Unterstützung deines Partners hast, dann sagst du, okay, ich ziehe euch groß und ich bringe dir das Beste bei, du gehst mit einer größeren Lockerei in den Unterricht. Du bist da nicht angewiesen. Das ist genau etwas in der Situation, die du eben in den Post reinbringen kannst, weil das ist absolut das Mehrwertnessen, wie du sagen kannst. Dein Partner, also die Situation mit deinem Partner, macht dich zu einer besseren oder schlechteren Redezeit. Also, da haltet das mal im Kopf für alles, wo du jetzt drüber, wenn du jetzt neue Posts generierst, ist das Überthema, die Situation zu Hause mit deinem Partner, macht dich entweder zu einer schlechten oder zu einer guten Lehrerin. Also in dem Moment nicht schlecht oder gut von wegen. Du nie zu den physischen Kindern ist, sondern macht dich zu einer Lehrerin, die mit Leichtigkeit unterrichtet, die auch 40 Jahre im Lehrertum sein kann, weil sie eben nicht alle Probleme an sich ranlässt, weil sie sich nicht als nichts zu sehr alles an sich ranlässt und so weiter alles aussich nimmt. Sondern das meine ich mit gut oder schlecht. Nicht jetzt von wegen, die ist gut oder schlecht, weil sie mich unterrichten macht. Nein, mit gesundem Abstand. Genau, sie ist gut in dem Moment, auf dem Punkt, dass wie ja diejenige ist, die ja für 40 Jahre unterrichten muss und wenn sie nicht auf sich selber aufpasst, dann wird sie nach 20 Jahren aus dem Job gehen müssen, weil sie nicht mehr kann. Ja, und das sind ja die meisten Lehrerinnen. Die sind ja dann absolut Burnout. Und zwar hat man ja heute auch ein Artikel in der Zeitung stehen. Sie sind absolut im Burnout und sie sind krank ohne Ende und sie sind vor allen Dingen jedes Wochenende krank. Ja, und im Dach tatsächlich, das ist eine mega, mega geile, also wirklich gute Zähgruppe. Nimm das als Dach über alles, was du hast. Deine familiäre, partner schaffliche Situation zu Hause ist der Aussiedel dafür, dass du, wie nachhaltig, du dein Lehramtsgestalten kannst. Jetzt habe ich das endlich verstanden. Das ist manchmal so, dass ich mal sprechen kann. Boah, auch zum Beispiel, dass ich jetzt eben so bei dir habe so antworten können. Dadurch wurde mir auch einiges klar an Gedanken, an die ich vorher überhaupt nicht ran kam. Ich habe die Reels einfach gemacht, weil ich dachte, so jetzt fang an, irgendwas, wir müssen ja anfangen, um uns näher auf die Schläche zu kommen. Ja, das ist auch nicht wahr. Sehr gut. Ja, und das Dritte habe ich dann darauf hin, habe ich ja so eine Skizze genommen, mit Büchern in der Hand. Wisst ihr, dass ich das bin? KI hat das gemacht. Wärsig. Okay. Ja, ich glaube, dass ich jetzt weiter, ich würde jetzt gerne weitergehen, um etwas versuchen, in dieser Stunde zu bleiben. Aber ich glaube, du hangst jetzt ganz gut, Töne an den Vorlagen, auch dann. Und jetzt haben wir es mit der Pension geklärt. Ja. Jetzt geht es noch weiter. Ja, ist gut. Ich danke, ich danke. Dann, da ich zwar das erste, was ich gesehen habe, danke, kommen wir zum Jastlin, was man jetzt da sieht. Ja, ich bin da. Sehr gut. Ich fahre jetzt nochmal. Meine größte Schwierigkeit ist, dass niemand kommentiert. Ja, Engagement ist tatsächlich schwer. Also, es ist immer... Ich schaue mal. Also, das war jetzt, kannst du mir kurz auch sagen, auch welche Vorlage das war? Ja, das ist die erste leere Vorlage. Ja, okay. Also, dass wir jetzt wunsch ist, auch bei uns, genau. Ich schaue, andere von uns, meine Frau, ich weiß, es ist nicht so, okay, das war es, ja. Ich weiß, es ist nicht so, aber wenn es nicht so, dann ist es nicht so, ich weiß es nicht. Ja. Ich bin, was halt oft so ist, wenn du aufsorst, aufkommentieren und du nicht genau sagst, was sie dann bekommen, dann kommentieren sie halt nicht. Und hier wüsste ich jetzt nicht, was sie bekommen, ich gehe dann eigentlich mit. Also, ja, du sagst halt, also du sagst halt, was sie bekommen in der Transformation, aber nicht bekomme ich das als PDF, bekomme ich das als Coaching-Session, bekomme ich das als Audio. Also, was bekomme ich da? Verstehen die das, verstehen die Masterclass? Ja, ich glaube schon. Ja, okay. Ja, ich würde es mal ausprobieren. Kannst ja auch ein bisschen barbieren zwischen Masterclass oder Webinar oder so was, aber das ist meistens, weil die verstehen das schon. Dann würde ich eigentlich eher sagen, kommentiere ich da, eher gewählten du, dass du das willst, ich hätte ja einen Platz in meiner Null-Euro-Masterclass oder irgendwie so machen. Dass man halt wirklich auch weiß, okay, was bekommen die, also einmal, was ist das Format und das andere ist, welche Transformation versprichst du in diesem Format? Diese beiden Dinge würde ich immer sicherstellen, dass man das weiß. Okay, ansonsten, Ernst 3. Das ist ja so bei Nachwärtsvorlage, und es geht um das Bundeswundere, also Null-Euro-Masterclass. Okay. Ja, ansonsten habe ich da nichts auszubeuschen. Ich glaube, das ist ein noch was geschenkt. Ja, ich finde das sehr schön, Jasmin, dass du das mit diesen starken Armen beschrieben hast. Es hat mich fasziniert, ich fand das toll. Du weißt, das ist so interessant, das sind die Schritte, die mein Mann gerade immer wieder mich, also der triggert mich darauf an. Der hat fast wöchentlich verändert, der irgendwas, und dann kommt einmal raus zum Beispiel, wir reden auf einmal, eine ganze Woche lang, wie beste Freunde, und dann wird mir klar, ja perfekt, das kann ich für meine Werbung machen. Diese Woche war diese starken Arme dran, und ich sage zu ihm noch, das ist total mein Lieblingsplatz in deinen Armen, und dann kommt mir die Idee fürs Marketing. Ja, perfekt, ja, eigentlich ist mein Mann. Das heißt, wir achten einfach mal auf die Unterhaltung, die wir mit den Partnern oder mit anderen Menschen führen. Ja. Einfach mal auf die Unterhaltung achten. Das ist eine gute Idee. Danke, danke. Genau, hier mit den Kommentieren, wäre eben die Frage, was bekomme ich dann? Also, willst du einfach mal mit mir, wenn du nur möchtest, dass Leute mit dir interagieren, also nur, und dann, dann würde ich eher halt fragen, so, ja, wobei ich herausfordern, verstehst du, oder kennst du das auch, also, ja, wie geht es dir mit deinem Handwerk, wenn man genauso, oder irgendwie so, das kriegt er halt eher zu anders, dass du erst mal nur so kommentieren, erst mal so ein bisschen Traffic daraus gekommen ist auf deinem Wheel, wenn du jetzt aber möchtest, spezifisch finden, Webinaranmel mitzulegen, wie runterladen, dann sagt es halt auch so, ganz spezifisch, was es ist. Okay. Und wenn die Leute das auch wissen, und wenn es für mich relevant ist, dann werden sie das auch, ja, werden es auch so kommentieren. Ich habe eins rausgenommen, weil ich nämlich, also ich habe für sehentlich Test-Release, wo viel viel besser lief, wie mein original Wheel, zu früh gepostet, und dann dachte ich, ah nee, ich werde jetzt nämlich wieder weg, weil das war zu nah beieinander, das hast du gesehen, dass das das Gleiche ist. Deswegen habe ich das rausgenommen. Da habe ich einen Kommentar gekriegt. Yay! Aber es hat sich auch nicht angemeldet, weil wahrscheinlich auch das Gleiche. Der hat wahrscheinlich damit gerechnet, dass sie sich jetzt woan melden muss. Ja, und das war eine sehr gute Arbeit, wenn sie bereit ist, wenn sie sich da nicht verliehen muss. Da bin ich ja ein bisschen auf Provokation gegangen. Das ist schon alle, die sich nicht nur mit 1.08.15 Ehe zufrieden geben wollen. Das hat nur Spaß gemacht. Aber das ist ja aber, also wenn du dich gerne so positionieren willst, wenn du dich da nicht wohlfühlst, dann wirst du es definitiv empfehlen, weil das ist Social Media. Social Media ist diese Provokation, ist dieses, ich stehe dazu, was ich sage, und das kommt halt viel besser an, als wenn man irgendwie versucht so, immer nett zu allen zu sein. Man kann es tatsächlich auch gerne, dann geht es gerade in deinem, in deinem Bereich so sagen, okay, nein, ich möchte mich nicht damit zufrieden geben, dass man irgendwie nach dem ersten Video noch ein bisschen heranlebt oder so. Respektiv lassen, das sind das, wir machen das hier. Definitiv. Was mir aufgefallen ist, das dann ist jetzt ein Karussell. Und ich hatte eigentlich mal irgendwann zwischendurch von der Influencerin gesehen, dass Karussell mit Musik eigentlich gleich behandelt wird, wie Reels. Aber die Insights von dem Karussell sind eigentlich nur Follower. Also ich habe kaum nicht Follower gehabt, die da drauf zu gegriffen haben. Ja, also eigentlich mit Musik sollen sie auch oder könnten sie auch in Reels platziert werden, weil sie dann eben wie in das Lightshow durchlaufen. Aber es heißt nicht, dass Facebook das auch auf jeden Fall so ausspült. Ich würde aber, dadurch, dass es jetzt, wenn das ganz schlecht gelaufen ist, einfach irgendwann mal in ein Reel wieder posten. Also das kann man sowieso gut machen. Das ist Recycling von dem ganzen Content. Alles was man irgendwie gut mal als Karussell gelaufen ist, wieder auf ein Reel packen und alles, was man gut als Reel gelaufen ist, mal auf den Karussell liegen. Ja, okay. Ja, das Problem war da, das ist ja das lange, die Vorlage, wo es so lange ist mit, wo du alles Mögliche in dieses Reel reinpacken sollt. Und ich hatte kein so langes Video grad zu handeln. Mach jetzt mal ein Karussell, probiert das mal. Ja, das stimmt. Ja, mir gut, auch hier einfach nur wegen, wie gesagt, wieder, wie es macht, wenn ich es hierwo. Aber sonst, ist es super stark gemacht, weil es der emotionalen Hand auch gemacht ist. Und alles, was emotional lineiert, ist, kommt halt einfach immer mehr vor. Ja, das war mein Ziel diese Woche, dass ich die Texte emotional gestelle. Das habe ich schon mal hingekriegt, jetzt muss ich das so ändern. Wenn es plus dessen ist, ist das ja mega cool, da bin ich total stolz. Ich habe schon gedacht, ich habe irgendwie wieder die Fahrten völlig verloren. Aber das ist super. Also ich würde jetzt mal das mit den Baromen kommentieren und dann, wenn man noch keine Follower hat, keine Riesenprofil hat, dann dauert das halt einfach wirklich, bis man da viele Kommentare aufsehen kann. Wir haben teilweise 30.000 Follower und selbst da sind dann manchmal nur, vielleicht mal über 20 Kommentare drauf und das, obwohl wir so eine riesige Follower-Fass haben. Das ist das, was es so ein bisschen schwierig macht. Aber auch so eine lange Art für die Medien, weil es halt lange dauert, bis man da groß eine große Gratisie hat, wenn man relativ kleine Follower ist. Ich habe ein bisschen Schwierigkeiten noch mit der Story, bzw. da habe ich einfach gerade gar keinen Zugang irgendwie dafür. Ich poste zwar immer in den Stories, dann New Real, aber sonst nicht groß was. Meinst du es macht Sinn, also weißt du jetzt so, wie wenn ich da unten eine Frage einfüge von wegen, wie ist das bei dir, bla, bla, bla, kann ich hereinturrätisch diese Frage auch in die Story packen, zusätzlich noch vielleicht. Weißt du, ist das doof, wenn ich das einfach nur mit einer Frage dann noch untermauer, weil ich einfach, also da bin ich grad, ich glaube das ist einfach nur dran, meistens das ist. Irgendwann kommt das und dann geht's los. Ja, ja, absolut, absolut. Aber du kannst zum Beispiel so Alltagssituationen irgendwie vielleicht, keine Ahnung, wenn du siehst, was dein Mann, wie die Kaffeekapfel wieder genau aussehen, auf die Spülmaschine gestellt hat und er macht so ein Foto und sagt, ich spür, wer das erste gewesen, wo wir uns gestritten hätten und heute nehme ich sie und keine Ahnung, gib sie wieder in die Hand oder so, was aber auch, also ich meine, das kommt dann halt auch, wenn du erst mal anfängst, kommt es dann halt auch so, dass du siehst so, ah ja cool, so was wird es eigentlich für die Story nehmen, weil das passt jetzt, oder das ist so eine kleine Situation, die man jetzt nicht groß in den Rearrägen setzen würde oder in den Posten setzen würde und die vielleicht irgendwie da aufpauen und dann kannst du aus so einer kleinen Story kannst du dann zum Beispiel immer auch darauf hinweisen, so was mehr und daraus habe ich jetzt mittlerweile meine Sohn und Sohn so mit Tohle entwickelt und die gebe ich halt in der Coaching weiter und dann kannst du nochmal auf der Coaching Hand aufhören, weil sie geht so weil das ist halt sehr gut, also das ist ein halt Story ist sehr gut für die Leute, die wir sowieso schon folgen und der hat Zägel in die Fässer angehoben und da gehen wir aus die Post die werden halt die Story sound und die sind auch die ersten die werden sagen, ich buche bei dir weil wir haben versucht mit Touchpoints mit dir hatten dass wir halt irgendwann das Gefühl haben sie kennen dich schon sondern das finde ich auf jeden Fall und sie vertrauen wir von dem was du machst und was du erzählst dass sie dann halt sagen, wenn der Schritt da ist dass du dir das soziale Öl geholt holen möchtest dann wäre ich das mir nie die jene, die ich anstrengere deswegen ist es halt wichtig in einem Story auch immer mal wieder von seinem Programm einfach zu streichen was man überhaupt hat ob es das gibt, warum was der Mehrwert davon ist auch wenn du zum Beispiel eine Nachricht von der Kundin rausbekommst dass man davon ein Screenchild macht und dann so, hey das ist super cool also jetzt hatte ich einfach ein gutes Feedback das freut mich, das euch teilen so schön zu sehen, da blach so was kann man auch, weil das wir kündigen das euch teilen, weil es ist ein bisschen ja, das Demoja eben die Richtung okay perfekt, vielen Dank ja, da dann geht mir nochmal weiter da ja, Anna ja, hier ist Anna ja, da da, Anna ist da ja, hi, ja ich bin da aber ich kann halt besser gucken, wenn ich das dann ausmache genau, dann teile ich jetzt auch mal ja, freigegen gleich nicht, ja jetzt ist es nicht drin genau, also das ist sozusagen mein Feed hier und das ist das letzte Riel, das habe ich reingeschickt und das ist jetzt auf Basis von Wern Vorlage 1 das ist das ist die Vorlage 7 warte mal, oder? Moment Tag 7 Vorlage 2 ist das okay ich habe es jetzt nochmal nach der Seite, da wäre ich da ja, okay, also ich wie ich oder wie ich auch mit das okay ich habe es mal kurz gepost anfing ich komme jetzt hier mit jetzt lasse mal schwiegern okay, also erstmal, das ist halt viel zu schnell das ist zu schnell? ja, ich habe versucht den ersten Satz zu lesen mit gelassen zu dann kam schon das zweite also ich kann das gar nicht lesen mein klar, mittlerweile hat man auch die Möglichkeit das abzuhalten um jetzt zu lesen aber das ist halt, ich will nicht so umfreundlich das würde ich sehr nicht versuchen manchmal hilft das weil man selber ja irgendwie mal weiß was halt kommen es hilft manchmal, dass selber einfach laut nochmal fortzugehen mal eröffnen zu und dann ist es schon, ich habe noch nicht meinen ersten Satz gelesen und dann habe ich es schon beim okay, also ich dachte, das ist normal weil ich kann bei keinem einzigen das mitlesen im normalen also ich muss es immer anhalten und ich dachte okay, hier habe ich schon zwei Videos aneinander gemacht und das hat statt sieben Sekunden irgendwie glaube ich 18 und da war ich schon so verunsichert ob ich es machen kann, aber meine Tochter und Schwiegertochter meinten Jo, Jo gar kein Problem mach das länger so und ja dann ich würde auf jeden Fall den Ruck wir würden schon länger stehen lassen weil du musst dir vorstellen, die Leute scrollen und dann muss ich ja in den ersten 2-3 Sekunden erkennen können ist das etwas für mich, wenn das nicht zu mich ist das ist etwas für mich, das ist für mich also ganz einfach nicht und wenn der Ruck aber so schnell weg ist dann weiß es ja irgendwie gar nicht bei den anderen wegen ja, das also wenn etwas kürzer ist und man das nochmal anschaut dann ist es also dann ist es auf jeden herrn gut weil das will einfach mehr Reichweite in dem Moment bekommen weil die Leute sehen bis 2, 3, 4, 5 mal schauen bevor sie es überhaupt hilft leben haben aber wenn man halt so zu oft schauen muss oder verpasst irgendwie das fest anzuhalten und dann ist halt auch ein Gesetz okay, jetzt bin ich halt weg mal mit mehr Zeit also meinst du so 7 Slides ist zu viel generell würde ich wenn du jetzt keine Videos schaust die wirklich auch ein bisschen länger sind würde ich sagen nutze halt ein kurzes Video mit dem Ruck und dann sagst du eben der Mehrwert, den gibt es dann tatsächlich in den Captions selber ah, okay dass du halt wirklich so, das ist die Hook damit willst du das wieder anhalten und dann weiterlesen ist eben also die Erklärung zu deinem Hook wiegen gibt es dann eben in den Captions okay gut, ich habe erst alles aus diesen, hab ich ja nochmal in der Captions stehen ja, dann würde ich das tatsächlich auch würde ich das tatsächlich auch so last also ich würde es dann eher so machen was du den Hook auf dem Video hast und dann alles andere in den Captions nicht ah, okay und von der Idee hier so ein Reel oder Karussell gibt es da irgendwie eine Idee, einen Unterschied oder wie mache ich das in diesem ganzen Fakt, wenn du jetzt auf dem Reel hast der wäre perfekt für den Karussell gewesen weil da hatte ich den Zeit nicht so schnell zu lesen, wie ich das möchte, weil das Karussell das dreht sich ja nicht durch so, da klicke ich da wirklich weiter wenn ich durch, wenn ich fertig bin mit der, was ich das gelesen habe wie acht man das überhaupt technisch also ich habe nirgends den Button Karussell gefunden ich habe alles mögliche durchprobiert wie kriegen die das hin gemacht weil man post also du wirst dann auch post und da kannst du mehr als einen will sozusagen auswählen und wenn du dann mehrere Bilder auswählst dann wirst du den Karussell ach so, dann wird das automatisch zu einem ah super, okay, danke dann weiß ich es ja jetzt und was mache ich ich habe eine ähnliche Frage wie die Yasmin eben, ich habe keine Kommentare oder sehr, sehr selten also ist das hier auch zu unspezifisch also hier am ende kommentieren und berichten wenn du im Workshop also ist das jetzt nicht klar was damit gemeint sein kann das macht schon Sinn ich würde wenn der kostenlos ist würde ich immer nochmal die kostenlos oder für nur Euro oder so rein schreiben einfach damit die Leute ein bisschen so okay, lösen halt nichts also es gibt kein bezahlter Wurzel oder es gibt kein Wurzel oder so was das wäre jetzt selbst erstmal etwas was was kostenlos für sie wäre ich habe es im Leben bald nochmal offen als ich hier auch noch mal schrieb ich habe noch keine Übung dazu im Karussell, schau dir die Zeit ich habe das schon wieder herzten und heute bin ich im alten Chef und das ist so fun fact seit es wir jetzt einen Reel haben passt das natürlich nicht so dann also die hat es jetzt eben für das Reel rausgenommen oder halt gesagt ja ich glaube ich hätte es jetzt wieder eigentlich rausgenommen um ja das ist es ein bisschen sorry, dass wir es ein bisschen länger brauchen ja, kein Problem also von dem her kommen Turen mit und wenn du im Workshop lernen willst ist es nicht unbedingt schlecht in dem Sinne wie gesagt für das kostenlos ist es nicht nicht so so so wie gesagt für das kostenlosere Null Euron noch mit reinbringen man müsste vielleicht nochmal, das ist ja schon wieder gerade bei Workshops und Webinar ist es halt immer so ein bisschen das Problem, dass die Leute bei dem PDR oder bei dem Audio oder irgendwas runterladen können wo sie jetzt nicht so richtig committed sein müssen und man nur das man sich mal durchlesen kann funktioniert so was halt besser mit Kommentieren mit und ich schicke dir das was zu wenn es ein Workshop ist und ein Webinar ist dann muss man schon noch so ein bisschen was kriege ich in den Workshop wie lange dauert der Workshop also vielleicht aber wie gesagt in drei Schritten lernt ich gebe dir mal in drei Schritten die Methode weiter um sich in Kalkeln zu erzielen, zu Schieger Eltern also um keine Ahnung die Situation mit Schieger Eltern um wieder zum nächsten Familienstrein werden zu lassen oder so da darf man, gerade bei so Webinar Workshops wo die Leute teilnehmen sollen live teilnehmen vielleicht auch auch darf man sich das ein bisschen mehr pitschen warum also was ist denn mehr, wer ist das Workshop und warum sollte ich dabei sein das würde ich nochmal ein bisschen mehr versuchen für Workshop wenn es jetzt nicht nur so ein PDF-Free wie ist dann funktioniert das schon okay mit den Kommentieren mit und ich schicke dir das zu okay das würde ich nachher probieren und ansonsten ist es halt wirklich manchmal ja teilweise eben dieses ganze Community dass man einfach noch keine Riesen-Druck viel hat wie bei Yasmin im Bau dann ist es halt auch so, dass man jetzt so viele so viele Kommentare hat ja gut, ich hab auch alles gelöscht weil das es hieß ja, wir müssen lizenzfreie Musik nehmen, dann hab ich alle Videos untergenommen und hab quasi jetzt von vorne zu kommen ja, deswegen also, wie gesagt wenn man halt selber noch nicht so ein Riesen-Druck viel hat dann ist das nicht kompontan, darüber ist es schwierig das zu nutzen, es kann natürlich auch am Angebot liegen, also das kann man jetzt ganz und wenig sagen, vielleicht ist es einfach zu es ist der Painter also das Problem der Leute zu wenig bewusst auf den Schwiegereltern oder zu wenig Präsenten, dass sie sagen okay, deswegen muss ich unbedingt einen Webinar machen oder das Ding das weiß man halt aber nicht weil die Community immer noch relativ klein ist kann ich dir jetzt nicht sagen es liegt an der Community oder es liegt tatsächlich an dem Angebot also ich hab über 200 Follower, aber ich hab immer über 500 Zuschauer bei meinen Reels ja, das ist aber okay das ist schon mal wie gesagt, manchmal ist es ja auch 2-mal und es wird ja dann auch an Leute ausgespielt und deswegen machen wir ja auch den Reel Challenge es wird ja auch an Leute ausgespielt, die nicht Follower sind weil wir wollen ja, dass die Leute zu Follower werden, deswegen gehen wir halt jetzt mehr auf Reels weil Reels an sich das Format das ausgespielt wird an Leute, die eben keine Follower sind und dann zu Follower gemacht werden sollen, halt viel mehr als mit Carousels oder einzelne Postings sind mehr dafür da die Follower, die schon da sind zu füttern also dass man die nochmal immer mit Mehrwertversorgung Vertrauen aufsaut und so weiter dass die halt irgendwann auch zu käufern werden Reels sind eher dafür da, dass die Leute erstmal überhaupt gefolgen und dann irgendwann zu käufern werden die werden dann der Regel außer so hast du wirklich ein super gutes Angebot oder irgendwas und Leute sagen, hey das finde ich richtig cool werden die nicht sofort kaufen, weil das das erste Mal das Gelegenste sehen und ich habe jetzt den Hinweis hier im Handy gesehen, ich weiß zwar nicht wie man das überprüfen kann dass es 30 mal über Facebook weiter geleitet wurde ist das sinnvoll irgendwie das mit zwei Plattformen zu bedienen also muss ich dafür irgendwas tun oder ist das wenn das da steht irgendwie ich kann gerade nicht, weil mein Handy ist gerade technisch eingeschränkt, ich kann nicht überprüfen wie es da gelaufen ist bei Facebook und was da gezeigt wurde oder wer es überhaupt weiter geleitet hat kein Plan ob man das sehen kann aber du hast dein Facebook-Profil mit deinem Instagram-Profil zu verbunden anscheinend ja, also das sagt dass es die Häkchen hat, aber ich weiß nicht wie man sieht wenn du es nur als Real-Minds dann wird es auch auf deiner Seite, je nachdem als wahrscheinlich deiner Unternehmensseite wird es auch als Post an gezeigt und dann könntest du es da auslegen okay, dann kann ich mal gucken ob ich das irgendwie im PC ausfinden kann wie das da bei Facebook dargestellt wird und ich habe das so gemacht ich habe das so gemacht und ich habe das von der Yasmin auch eben gehört also zwischendurch aber auch Stories zu machen, nicht nur Reels zu machen sondern Stories aus dem Alltag ist das richtig? Ja, genau Stories ist eben das was ich doch so führe die Follower ist die die schon mit dir verbunden sind das ist eher Stories das Format wo du tatsächlich irgendwie verkaust oder finst wo du zum Beispiel auch auf die Follower-Style wieder einlädst und weiter, weil das sind Leute die kennen dich schon, die vertrauen dir schon und denen musst du jetzt sozusagen nur noch das richtige Produkt hinlegen dass sie jetzt sagen okay das passt jetzt zu mich, das kaufe ich jetzt oder da bin ich dabei oder oder oder deswegen in deinem Fall wo du gesagt hast okay ich habe irgendwie ein Workshop oder ein Masterclass oder so würde ich das tatsächlich öfter nochmal einfach irgendwie in Stories erwähnen dass sie Leute halt die Chance haben da teilzunehmen, weil Instagram ist immer noch so gerade im Bereich Follower dass sie Leute mehr Stories schauen, als dass sie tatsächlich den Feed durch scrollen und deine Postings dann sehen also die sehen ja deine Follower sehen nicht alle deine Postings nicht jeden Post oder jedes Reel dass du postest, werden die sehen aber Stories taugt halt viel mehr bei denen auch also viel öfter weil das ja oben diese Bubbles sind und dadurch kriegt man da halt viel mehr schneller nochmal irgendwie durch deswegen würde ich das schon die Stories schon auch ja auch wenn man Zeit und Lust hat definitiv die Stories auch versuchen bisschen mit zu bespielen weil das einfach nochmal so ein bisschen mehr Vertrauensaufbau macht ja und bei der Elisabeth hast du eben gesagt so Alltagssituationen einfach aufgreifen oder so ein Gespräch aufgreifen und einfach wie kann ich das denn in dieser 31-Tage-Talent einbauen oder wer das eine Story dann kannst du sowohl als auch also du kannst das natürlich auch als Stories machen aber du kannst ja also jedes mal das ist ja nur eine Vorlage die sehr viel euch gegeben hat und da kannst du natürlich aber auch schauen okay wie passt jetzt meine Story die ich jetzt gerade irgendwie erlebt habe in diese Vorlagen rein also wie kann ich die trotzdem weil es geht in diese Vorlagen ja darum dass sie anfangen ein Gefühl zu entwickeln wie sich ein Druck aufbaut also wie sich etwas aufbaut das wo die Leute einfach stehen bleiben mit und wissen wollen was worum es geht und was halt weiter passiert und aber diese Vorlage ist halt auch nur eine Vorlage also funktioniert halt eben auch besser wenn man sehr spezifisch wird und nicht sehr generell gefasst wie wir es bei diese mit ja auch gesehen haben das erste war relativ generell gefasst mit zuhause was sich stärkt das spricht da natürlich auch wieder nicht viele Leute an also würde ich eher sagen was ist der Wunsch meiner C-Gruppe der Wunsch der C-Gruppe ist dass beim nächsten Familien-Streifen nicht wieder die die Schwiegereltern dich zur Weisgut bringen und du eigentlich alles unterschlucken musst damit du damit kein Familiendrama wieder ausbricht oder so so jetzt mal gespannt anstatt zu sagen du möchtest mit deinen Schwiegereltern dann ist es halt besser zu sagen also eine spezifische Ration zu beschreiben weil Schwiegereltern nicht immer präsent sind, also jetzt wird besonders wenn wir auch mit Schwiegereltern gehen also würde ich halt eher dann sagen okay beim nächsten Familien-Essen so verhinderst du dass du beim nächsten Familien-Essen dich deine Schwiegereltern wieder zur Weisgut bringen, dass du am liebsten deinen Raum verlassen würdest also wieder eine wirklich spezifische Situation weil das bringt mir wieder also das wenn ich das so spezifisch beschreibe bringt das ein Bild in meinem Kopf hervor das nehme ich genau an in dieses nächste Familien-Essen oder in das letzte Familien-Essen wieder zurückversetzt fühle und das wieder herum bringt die Emotionen hervor die sagen also nächstes mal habe ich da gar kein Bock auf so was, aber ich weiß ja dass das passieren wird deswegen ist es eben dieses wichtige ich muss so spezifisch wie möglich sein und muss ich die Vorlagen in der Reihenfolge benutzen oder kann ich vielleicht auch mal eine von hinten nehmen wenn sie besser passt oder ist das schon wirklich so gedacht Tag 7, 8, 9, 10 also in der Reihenfolge auch zu nutzen ich muss ehrlich gestehen, das müsste ich Sylvia auch noch mal fragen ob sie ihre Vorlagen aufeinander ausgebaut sind ich also dadurch dass ich jetzt sehe sind Leer-Anhaltes sind ermutigende Inhalte in den Identifikations- Inhalte würde ich jetzt behaupten sie sind nicht aufeinander aufgebaut aber ich würde das nochmal in die Gruppe schreiben und sie wäre fertig geworden okay das habe ich mich schon oft gefragt weil ich so jetzt akribisch auf die Reihenfolge achte und dazwischen gab es mal was was überhaupt nicht zu mir gepasst hat ich habe es trotzdem gemacht weil ich dachte okay das musste machen weil es die Reihenfolge ist aber es ging mir dann natürlich nicht so leicht von der Hand okay, danke dir vielen Dank sehr gerne dann haben wir ich glaube dann habe ich nur noch die KAA, nein Diana hat auch noch was eingestellt Diana ist jetzt Diana ist jetzt da, sehr gut ja, schon da genau, ich habe heute ganz spontan noch einen Reel erstellt, ich hatte ja jetzt ein Vierteljahr Pause und habe die ganze Reel-Challenge gar nicht mitbekommen und ich habe es jetzt ganz schnell mal heute noch gemacht und habe direkt mit Vorlage 3 gestartet und habe versucht, die Reihenfolge eingehalten ja wie gesagt, also ich würde es all tatsächlich sehen wir nochmal fragen, habe ich also für mich seht es jetzt auch also würden sie nicht aufeinander aufbauen aber ich schaffe das gleich nochmal in die Gruppe, wenn wir gleich sind genau, dann du hast gesagt Nummer 3 ich mache es mal gleich jetzt mit auf ich hoffe man hat es geschafft deine und zwar ist das das zweite Beispiel von unten was jetzt die Huck angeht was ihr meint so ich habe mich auch gefragt, ob die Zielgruppe damit klar wird das ist um was geht die einfach in Schulkind haben ja und das ist sicherlich auch begleiten mit Hausaufgaben und so weiter ich glaube mal, dass ich das nochmal extra schreiben sollte also auf den ersten Blick würde ich glaube ich, dein Kind schreibt unterirdisch ein bisschen klarer Formulieren das ist halt tatsächlich um um das Handschriftliche Hausaufgaben oder so geht damit es einfach nochmal spezifischer wird meine man sieht das Bild so ein bisschen aber auch nicht so ganz sonst hätte man vielleicht das Bild was du eingeführt hast mit der Kinderschrift nochmal ein bisschen größer tatsächlich machen müssen dass du dann dass man halt diesen Teppel er sieht und dann dass du dann da drunter oder ich habe immer noch mal schreibst dein Kind schreibt unterirdisch zu wenig Übung ist nicht der Grund dafür und dann also wenn du es platzmäßig eben dann nicht mehr dieses das ihr dagegen schon reinbekommst ist es auch nicht so dramatisch weit die Leute die sich dann davon getriggert fühlen von dem was du jetzt halt in dem Hub schreibst die werden dann so oder so in die Caption gehen und sagen ich möchte halt wissen was du jetzt in dem Moment dazu sagst weil du wirst in dem Jahr wahrscheinlich einen Grund geben oder einen anderen Aha-Moment geben dass eben die Übung halt nicht zu wenig ist genau dann ist es glaube ich ein bisschen klarer ich habe mal gerade ein Caption dann kann da nichts zu verblicken das ist ja nicht so das ist ja nicht so das ist ja nicht so das ist ja nicht so Ja, also sonst hab ich nichts zu merken. Also du hast das hier gut zum Workshop Thema hin zu, also bist du also eine gute Überleitung gemacht. Ich sag' hier gibt's ein kostenvollen Workshop. Darum geht's. Auch politisch und klar drei verborgende Wurzeln. Genau, und dann kommentiere mit, wenn die dabei sein möchte sozusagen. Ja, meine Frage wäre noch bei dem Titelbild. Ist es nur wichtig für die Leute, die jetzt über meinen Profil gucken oder sieht man das Titelbild auch, wenn die Leute so durchskrollen? Nein, wenn sie durchskrollen werden, sind nur das, was wir jetzt die ganze Zeit gesehen haben. Und das Titelbild wird dann, wenn sie dann hier sehen, wenn ich jetzt sage, okay, wir ist das, ich mal raus und dann lande ich auf meinem Profil. Und dann sehe ich eben das Titelbild. Genau, also trotzdem die Frage wäre es eben wichtig, dass die Hook auf dem Titelbild drauf ist oder was soll alles auf dem Titelbild sein? Ja, ich würde auch auf den Titelbild die Hook drauf haben, einfach, weil was eben heute passiert ist, wenn ich in der Null sehe und möchte wissen, wer das eigentlich ist, dann komme ich auf das Profil und scane so ein bisschen und dann frage ich mich, sind diese Dinge, die hier so auf den Titelbildern ist, also ich stelle dir vor, dein Kind macht Worms auch und redet dir, ich habe es geschafft. Es sind das Dinge, die für mich relevant sind. Und wenn sie für mich relevant sind, dann bleibe ich. Aber ich werde nicht jedes einzelne Reel oder jeden einzelnen Post durchgucken, ich werde halt auf den Titelbilder schauen. Ich werde auch auf den Titelbild schauen, das ist in meiner Figur beantragt. Ja, okay. Und eine Frage noch, also ich lade ja praktisch jetzt mit den Reels für mein Workshop ein, der Ende September ist. Und da ist ja nun, der Aufhänger ist ja wirklich dieses Schulthema. Ja, und es kommt jetzt aber, also ich sage mal, die Positionierung ist ja schon ein bisschen allgemeiner. Und im Profil sollte man dann das Profil für die zwei, drei Wochen irgendwie anpassen, dass die Leute nicht denken, hey, die macht ja irgendwie was anderes. Ich gucke mal gerade, was du auf deinem Profil hast. Coaching für Mamas und Klicks. Ne, also das Einzige, was man, was du vor allem für dein Profil machen könntest, dass du, dass du eben anstatt sagst, dieses damit für mich einen starken Ort wachsen wird, dass du hier dann nochmal deinen Workshop Titel und so einen, was ich nicht fall nach unten oder so machst und den Link zu deinem Workshop, wenn es einen gibt, ich weiß nicht, wenn es einen Link-Face-Otometer gibt, dass du den mit verlinkst in der Bio, also da wo du jetzt eben deine Facebook-Gruppe und so weiter mit drin hast, dass du den damit verlinkst und dann könntest du halt einfach den Titel des Workshops und kostenlos anmelden oder so und dann, dass das nochmal direkt auf den Profil auch nochmal ein bisschen dichtbarer wird, das könntest du auch machen. Aber ansonsten würde ich die Profilbeschreibung so lassen, weil es ist allgemein, dass man sich immer spezifische Themen für Workshop rausholt, das ist auch normal, also das, aber das passt ja alles unter dem, mit dem gleichen Link. Gut. Genau, also der Link, genau, der ist da mit drin bei den Links und der ist aber jetzt ja ganz unten, weil das der Neueste ist und das kann man ja aber in der Reihenfolge, glaube ich, nicht verändern. Das ist wahrscheinlich ungünstig, der sollte eigentlich ganz oben sein. Ja, also, ja, man kann natürlich, also das ist halt so ein bisschen fortgestritten, es gibt ja so eine Tools, die diese ganzen Links sozusagen ordnen und die man dann auch hin und her ordnen kann und so. Ich glaube aber nicht, dass das jetzt unbedingt schon notwendig ist, also man findet, wenn man das dann finden möchte, dann findet man den gleich. Es sind ja jetzt keine 100.000 Flints, also bei 5.000, das ist glaube ich okay. Okay, gut. Ja, vielen Dank, das waren meine Fragen. Wer, ne? Erdieser Befragmann. Ich habe eine Frage, Diana hatte oben stehen, Speichere mein Video oder meine Post und Yasmin hatte stehen, werde mein Follower oder wie drückt man das aus? Wie ist das zu handhaben? Ich habe das noch nie geschrieben, wie ist das zu machen? Wie sollte man das machen? Jedes Mal anfragen, an den Vorschlag machen, du kannst mein Video oder meinen Post speichern. Wie ist das mit den Followern, die Ermunterung dazu? Ja, das kommt so ein bisschen drauf an. Also, wenn es zum Beispiel ein sehr guter Mehrwertpost ist, den man auch irgendwie später nochmal gebrauchen könnte oder den man sich vielleicht doch mal irgendwie zur Erinnerung rufen möchte, weil man dann zum Beispiel gerade irgendwie mit dem Kind am Haus Aufgaben machen sitzt oder so, dann würde ich zum Beispiel, dann würde ich halt sagen, speichere dir den Post für die nächste, also wenn du das nächste Mal in die Situation kommst oder so, dass du sozusagen so ein SOS-Notfallplan an der Hand hast. Wenn es jetzt eher allgemeinere Posts sind, dann würde ich einfach sagen, mit Folge mehr für, du kannst dann eben, also in deinem Fall zum Beispiel sagen, Folge mir für mehr Einblicke oder für mehr, was du halt dann eben auf deinem Instagram-Kanal bietet, also für mehr Insights einer ehemaligen Lehrerin mit ja, mit Partner, na das war, wir wollen ja nicht den, also sowas in der Richtung, dann kannst du einfach nochmal sagen, so Folge mir für, also für was sollen wir folgen, weil sie dir, weil sie eben den Mehrwert als für deinem, von deinem Proaching sozusagen, für deine Positionierung wollen. Das kann man auf jeden Fall einfach mal machen oder ja, wie man das dann ausdrückt, ob Folge mir oder werdet zum Follower oder so weiter, das kannst du selber auch entscheiden. Könnte ich das miteinander verbinden? Ich habe ja früher nur dominante Partner gehabt, könnte ich das sagen, Folge mir für mehr Insights von einer ehemaligen Lehrerin mit einem dominanten Partner? Ja. Dann hätte ich das ja miteinander verbunden, ne? Ja. Kannst du machen? Danke, gibt schön Klarheit. Sehr gut. Okay, dann habe ich auch keine, also dann sehe ich auch keine Reels mehr im Chat, außer die von Karte, die werde ich dann ohne euch nochmal durchgehen und es ist aufnimmt, dass sie das dann sehen kann am Ende. Ähm, den hatten wir noch, schau gerade mal, Peter hatte nichts geschickt. Danke, nein, aber ich habe das, was du mir damals vorgeschlagen hast angewandt und es funktioniert. Sehr gut. Cool, das folgen ist, das freut mich zu hören. Und die Aktionen von Instagram werden von Mal zu Mal besser. Cool, freut mich, freut mich, das freut mich zu hören. Dann haben wir noch, ich sehe gerade noch Irmgard und Tina im Chat. Habt ihr noch irgendwie Fragen oder habt ihr dir was geschickt? Irmgard, ja, okay, leg los. Und zwar, ich habe jetzt noch nicht angefangen mit der Ril-Ril Challenge, weil ich mich so herumplage mit passenden Videos, weil ich auch einen klassischen Friseursalon habe und ich weiß dann nicht, wie ich solle Videos machen oder ist es gar nicht zwingend notwendig für die Friseurinnen, dass sie sehen, ich bin im Salon? Es ist gar nicht zwingend notwendig, weil in dem Moment, wo du auf Instagram geht es um dich als Persönlichkeit und das kannst du, da kannst du auch, wenn du zu Hause vor dem Spiegel stehst und dir die Haare kämpst oder, also es ist natürlich schön, immer eine Verbindung zu dem zu schaffen, was du machst oder was du verkaufst, aber es muss nicht unbedingt sein. Es geht ja darum, dass du zu sehen bist und dass du als Person Vertrauenschaft zu den Leuten und deswegen und es muss auch gar nicht immer nur du zu sehen sein. Wenn du jetzt zum Beispiel auch mal einen Ril machst, wo du nur sozusagen einmal durch den Salon schildern und du gar nicht drauf bist, ist auch okay. Okay, super danke dir. Wie nass? Ja, also ich habe immer noch keine, ja, Reels oder andere Dinge ausgetestet, aber ich habe lange fragt, wie ich die Oost zu gucken und selber auch ein paar Kurzvideos zu machen. Und ich habe mal eine Frage zu dem Tag 3, die zentfreie Musik. Ich habe das irgendwie nicht so ganz auf die Kette gekriegt. Also es gibt auf der einen Seite innerhalb von Instagram was, wo man nach Musik gucken kann. Und dann gibt es noch was, wo man das, wo man das überprüft, ob das auch wirklich wie zentfreie Musik ist und das macht man dann auf diesem Link, der da angegeben ist von Meta. Genau, aber mittlerweile, ich denke mal, dass Silvia und Reini das gefilmt haben, als dieses Update, wenn ich da war, mittlerweile kannst du in dem, wenn du Musik auswählst, also wenn du einen Audio hinzufügen möchtest über Instagram, dann steht hinter dem Audio ein kleines R.E. Und das heißt, dass sie zentfreie sind. Ah, okay, das ist sehr gut zu wissen, weil sie das hilft. Das macht schon, ja, ja, das ist halt nervig, wenn man immer. Okay, und kann man getieft danach suchen, dass man das filtern kann? Nee, nicht wirklich. Also man kann nicht sagen, also man kann natürlich in diese Media-Tek-Bean und da kann man uns schon filtern, aber wenn du jetzt in der App selber bist, dann musst du so ein bisschen gucken nach Songs, die eben mit diesem R.E. dahinter stehen haben. Ich glaube, ich hab, man kann es nicht filtern, vielleicht gibt es da auch einen Trick. Ich muss die tatsächlich selber nochmal nachgucken. Aber dieses R.E. dahinter hilft auf jeden Fall schon mal sehr, was man jetzt sieht. Und irgendwann gibt es also Wurst-Heldenwerken, wenn du diese R.E.s dann auch immer suchst, das sind relativ oft die gleichen Archiv, die halt die Zensfreie Musik anbieten. Und dann findest du irgendwann relativ schnell, dass du dir eigentlich diese Namen merkst oder speicherst oder wie auch immer. Okay, wenn man bei Canva eingibt, Lizenzfreie Musik, dann kriegt man ja auch dementsprechend. Ja, bei Canva, ja, wenn du das alles bei Canva vorbereitet, das auf jeden Fall. Wenn du jetzt aber alles in der App machst, dann ist das natürlich ein bisschen schwieriger. Wenn du bei Instagram reingehst und Musik Lizenzfrei eingibst, kriegst du auch bloß ein paar Lieder und nicht ganze Menge. Also wie gesagt, ich hab jetzt immer so zehn Stück oder was gekriegt. Und da denke ich mal, dass die Lizenzfrei sind, oder? Weil da gibt's doch einen ganzen Button hinten, da steht Lizenzfreie Musik. Und wenn ich den aufklicke, dann sind da recht viele Songs. Und ich hab jetzt angefangen, einfach ein Screenshot davon auch mitzumachen, mit Lizenzfrei und welcher Song das ist und mir das abzulegen, einfach weil ich sicher gehen will, dass ich da ja jetzt nichts geklaut hab. Also bei mir kommen also, wenn ich Lizenzfreie Musik eingebe, bei Instagram dann kommen zehn Stück im Höchstfall, mehr nicht. Also ich hab tatsächlich noch nie so ausprobiert, ob man Lizenzverein geben kann, muss, wie auch immer. Ich hab im Video gesehen von Rainier, was jetzt nicht oben mit der Täusche ist, dass Rainier oben eingegeben hat bei der Lupe, bei der Musik. Anne Anna hat recht, es gibt da tatsächlich diesen, also wenn man das jetzt auf Audio geht, fängt es so an, aber wenn ihr weiter, warte mal, wenn ihr weiter rüber geht, ist es da Lizenzfrei. Und dann kriegt ihr ganz viele Lizenzfreie Musik. Sehr gut. Und da sieht ihr auch diese RE-Hinsatz. Ihr habt nämlich in dem Video von Rainier gesehen, er hat oben eingegeben Soundcollection und dann sind A-Videos. Genau, also das ist diese Mediathek gewesen und das ist eben das, was ich meinte, dieses Feature mit diesen RE und Lizenzfrei, das gibt es noch nicht so lange. Also ich denke mal, dass Rainier und sie wir das gefilmt haben, als es das noch nicht gab und deswegen ist er immer über diese Soundcollection gegangen. Weil wie gesagt, das Feature, ich weiß jetzt vielleicht drei Wochen oder so gibt es das jetzt mittlerweile, also es ist wirklich auch nicht lange. Es ist gerade ganz frisch raus, deswegen. Okay. Es wird fangen. Danke. Gerne. Dann würde ich das hier mit beenden. Ich bleibe doch kurz drin und mache sehen das Feature für Kati. Und wünsche euch noch einen schönen Abend. Du schickst mir das dann zu? Ja, genau, wie du schickst das zu. Hast du meine Hinsch, oder? Ja. Okay, alles klar. Gut, dann. Gut. Ciao. Ciao. So, jetzt noch für Kati, die beiden. Jetzt glaube du, du hattest nicht dabei geschehen, welche Vorlage der Tipp ist. Also schau mal, ob ich das so besärfen kann. Steckschenken wollen, obwohl uns nicht alles überfällt, du kennst dir das für G3-Schritte, wie deine Kindzeiten. Denke, dass ich das nicht überschritte. Ich kann es mir nicht zeigen, was ist stärker als es glaubt. Okay, also hier würde ich auch, eben anstatt kennst du das Gefühl, wenn du sagst, ich habe vielleicht nicht so viel Platz, würde ich halt eher auch nochmal in vier Gruppen mit einbringen, als ich da als deinem Kind stärk geschenkt habe wollen, obwohl und ich ja halt alles überschritte. Hier die drei Schritte, die deinem Kind zeigen, es ist stärker. Als es glaubt und du bist an seiner Seite, weil dieser erste Hoch, der ist noch relativ ungenau. Also ich weiß noch nicht, jetzt ist das für mich jetzt relevant, als Mama, als Nicht-Mama, als Zwing. Also deswegen würde ich hier auf jeden Fall gleich oben nochmal das Segobe mit Freiming, also eben sagen, deinem Kind stärk geschenken wollen, obwohl uns das halt alles überschritte. Und dann weitergehen und dann hast du hier die drei Schritte, wobei jetzt habe ich auch das erste mit Wunsch-Grund-Situation. Genau, ansonsten, ja, das ist das so weit. Ich war mal noch nicht mehr konzentrierter, auch wenn wir das nicht denken, hier vor uns, ich bin ein sehr konzentrierter. Genau, das ist ja auch schon wieder so ein bisschen mit dem Klementieren, wie das eben, wenn du die ganze Aufzeige angeschaut hast, wie das jetzt offenbar jetzt nicht gesagt habe, wenn ich nur kommentiere, schreibe ohne zu sagen, was sie eigentlich bekommen, also nur die Transformation beschreibe. Also eben, wenn du wissen willst, wie ich die Kinder übe, wenn ich mich jetzt echt erleben würde, das ist ja die Transformation. Aber ich weiß natürlich, es ist normal, als ich kriege eine PDF, ich kriege eine Audio-Ziele, Maße, Glas, wie auch immer. Dann ist die Wahrscheinlichkrente geringer, dass ich das komplett kommentiere. Also wenn du denen damit eine PDF senden möchtest, dann würde ich schliesslich aufschreiben, kommentiere ich damit aufbühen. Wenn du meine PDF oder mein 0 Euro gleich zu wie du dein Kind liebe, bevor du dich jetzt ist zu leben für das Erhalteneutest oder wenn es halt eine Masterclass ist, dann würde ich noch ein bisschen mehr pitching. Warum sie halt wieder eine Masterclass dabei sein sollten. Dann Nummer zwei, es zerreißt sich als Wischterswammer, weil dann unser Video in der Schule immer außen vor bleibt. Auf die zweite Amtsspielung. Beine zurückhaltende Art ist nicht der Grund dafür. Das ist die Bergerin. Also du hast gesehen, ich habe in diesem zweiten Part schon wieder nicht mehr lesen können, das würde ich tatsächlich, hätte ich jetzt dieses Dritter einfach weggelassen und hätte dann eben nur das Erhalteneutest. Erstmal geschrieben, also es ist ein Erhalteneutest, weil die Unterricht dein unser Kind das Spiel machen soll, weil in der Zeit einer Art ist nicht der Grund dafür. Weil Leute, die wirklich wissen wollen, wie du damit getriggert hast, die werden wissen, was ihr will. Oder halt einfach, dass die hier ein bisschen länger machen, dann kann man das nochmal als neuen Absatz zereint. Dann kann das kein einzigen, aber das ist ein relativ unverwundes professionel. Genau, auch hier würde ich einfach ein bisschen mehr auch nochmal pitchen. Also warum, was bringt dieser Workshop, warum soll sie dabei sein? Was ist denn mehr weiter vor und so weiter? Also genau, da würde ich einfach ein bisschen mehr noch ein bisschen mehr schreiben als nur eben kommentieren mit, weil es eben ein Workshop ist. Wenn es jetzt eine PDF oder so wäre, dann ist das anderes. Das laden sich die Leute meistens noch mal schnell runter. Aber so ein Workshop würde ich tatsächlich nochmal ein bisschen mehr pitchen, eben in dem, dass sie kommentieren sollen. Genau, ansonsten finde ich passt das soweit. Also vorlang ist es umgesetzt. Genau.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