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in Cloud hast du gemacht, ja? In Cloud sehe ich nicht, Ton freigeben, Video optimieren. Also, als du geklickt hast, da wart, in Cloud aufnehmen oder auf den Computer aufnehmen. Was war da? Du kannst Computer aufnehmen, irgendwas. Okay, dann müssen wir das anders lösen. Aber du kannst jetzt Aufgabe stoppen. Und wenn du nochmals drauf gehst, dann in der Cloud aufnehmen. Nochmals stoppen, freigabe stoppen. Ja. Okay, dann nochmal auf die freigabe gehen. Ne, sondern wieder aufnahme und dann gibt es zwei Optionen, entweder in Cloud oder auf den Computer. Aufnahme. Aufzeichnung läuft, steht aber schon. Okay, dann ... Stoppen wir noch einmal, bitte. Es steht aufzugehen.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