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Also wir werden den Montagtermin noch für schieben, aber das wird das nächste Woche noch machen. Es ist Mittwoch oder Donnerstag, wo du dabei bist, entweder oder. Je nachdem, wo es dir auch am besten passt. Und aber für die, die natürlich beim 31 Tage dabei sind, da ist natürlich am Donnerstag immer wieder auch die Kathi da. Und in die Zeit unseres Urlaubs werden wir trotzdem jetzt Calls geben, genau ich, stimmt Julia. Und Kathi. Und da werden wir euch noch genau Bescheid sagen, dass wir dann wahrscheinlich nur der Dienstag oder Donnerstagtermin sein, glaube ich, so wie ich gehört habe. Dann wäre ich heute raus, dann komme ich nämlich Donnerstag rein dafür. Okay, aber wenn du möchtest, darfst du jetzt bleiben, aber wenn das besser passt, kommst du Donnerstag. Genau, das wurde mir nur sicher gehen, dass das dann auch passend ist für mich. Super. So, jetzt muss ich kurz zurückfahren, damit meine Schwiegermama auch einsitzen kann. Nein, ich kann nicht fassen. Warn dir Mama, ich weiß nicht, wer die Autos haben, die ich mit dem Auto auf die Hälfte und die Autos auf die Hälfte und die Autos. Entschuldigung. Hi ihr Lieben. Wo seid ihr? Jetzt, ich habe noch kurz erzählt, dass wir am Montag den Termin noch verschieben werden und dann werden wir dann noch Bescheid sagen, wie dann in unserem Urlaub auch danach die Termine von Julia und Kathi sind. Okay. Und dann sind wir jetzt bei unserer Lieblingsfrage. Was hat sich Gutes getan? Karin ist leider nicht da, sonst hätte ich sie jetzt so richtig abfeuern können. Das war so schön. Herr Isabel. Es melden sich einige auf meine Online-Werbung hin, aber keiner fragt nach dem Zoom-Käu. Die sagen nur, hallo. Also das ist so eine Frage. Wir sind bei dem, was ihr macht. Gut. Ja, das ist etwas Gutes. Ja, aber wir müssen das lösen, dass sie sich noch zum Kohl wollen. Also es ist gut, wenn du sagst. Ich sage, es melden sich einige und darüber bin ich schon mal sehr froh. Fertig. Okay. Und schreibe die Frage, was du danach sagen wolltest, warum sie kein Zoom mehr wollen oder wie ich das machen kann, dass sie auch Zungelink haben. Das ist dann eine Frage. Schreibst du hier bitte rein, Elisabeth. Okay, danke. Machen wir weiter. Was hat sich Gutes getan? Karina, ich darf da. Ja, Julia. Ja, bei mir hat sich Gutes getan. Heute ist die erste Setzung mit der nächsten Kunden, die ich habe. Und ich hatte erzählt, dass die für einen Vierteljahr gebucht hat. Und es ist natürlich wie immer gewesen, dass das Finanzamt zugeschlagen hat. Ja, also ich weiß auch nicht irgendwie das Finanzamt arbeitet mit der anderen Seite zusammen. Keine Ahnung. Also auf jeden Fall haben wir jetzt erst mal für acht Wochen abgemacht. Also ein Drittel weniger macht aber gar nichts mit der Option, danach dann weiterzumachen. Sie hatte ohnehin gesagt, dass sie wahrscheinlich sowieso noch weiter machen will. Und ich kann mir vorstellen, dass sogar jetzt noch mehr dabei rauskommt. Und wir weitergehen können, als wenn wir es gesagt hätten, nur dieses Vierteljahr. Also zweiter sind hier 100 jetzt. Genau. Sehr gut. Ja, ich freu mich sehr. Und ich muss sagen, Silvia, ich habe gerade einen Anruf gekriegt. Ich kriege gleich spontan Besuch von Finn. Der ist auch der Durchreise. Also wenn ich zwischendrin mal weg bin, bin ich halt mal kurz dann weg. Ja, na. Danke. Wer macht weiter? Ihr im Garten? Ich lasse immer wieder den Vorfreude post meinen Kunden lesen. Und die sind auch ganz begeistert und fragen, ob sie dabei sein dürfen. Wow. Genau. Und gestern habe ich Story und am Vox App Status, am Bosch gemacht, wo die anderen Menschen eingeladen werden, dass sie nicht Friseurin sein müssen, um bei dem Kohl dabei sein, bei dieser Masterclass dabei sein zu dürfen. Richtig schön. Ja, genau. Sehr gut im Garten. Dann Anna. Ja, also ich habe jetzt dank des Coachings mit dem Instagram erfahren, dass ich ja auch alle Beiträge neu machen muss. Also habe ich alles mit der falschen Musik gelöscht, sozusagen, oder in den Sargiv geschoben und mache das neu. Na ja, und einen habe ich heute erst gepostet. Das hat schon 60 Likes. Und das, was ich vorgestern gemacht habe neu, hat 450, also haben 450 Menschen gesehen. Ich habe jetzt noch keine Ahnung, ob irgendwer was buchen will, aber jedenfalls scheint das jetzt mehr Menschen zu erreichen. Yes, richtig gut. Gefällt mir. Sehr schön. Wie viel Follower hast du auf diesem Konto? Warte, 292. Okay, dann sind die Zahn extrem gut. Gratulation, Anna. Danke, danke. Das ist ganz wichtig, diese Musik richtig zu machen, weil Abmeinungen kosten ab 5000 Euro. Ja, dazu habe ich noch eine mini Frage danach, vielleicht, also weil die lizenzfreie Musik auf Instagram und auf dieser Soundcollection sich, also sind nicht die gleichen. Ja, das besprechen wir dann mit rein hier, ja? Okay. Danke, Anna. Karina. Ja, ich war ja jetzt länger mal nicht mit dabei, aber das weiß ich nicht, weil ich euch das sehen wollte, sondern weil ich wirklich viel zu tun hatte, was da auch wirklich gut ist. Ich muss ja meine ganzen Pakete hier abarbeiten. Genau. Ich habe jetzt auch, letzte Wiese Woche auch noch spontan eine Kur, hat jemand gebrochen für 2800, das war auch schön, ich habe mich jetzt auch gefreut, es war, der Person anstrengt, ich weiß nicht, ob du mein E-Mail gelesen hattest. Ja. Aber das war ein bisschen wichtig. Ja, wollte ich dazu was sagen. Ja. Und ansonsten freue ich mich einfach nicht, ich habe nächste Woche Urlaub, zwei Wochen, die ich mir sehr, sehr verdient habe und wir lassen uns auch so richtig gut gehen im Urlaub, was wir schon lange nicht mehr gemacht haben. Also, das ist noch so eine Belohnung, die irgendwie wichtig ist. Das ist so schön. Ich kann heute leider auch noch eine Stunde dabei sein, weil ich dann wieder was zu tun habe. Also wieder auf Arbeitsspiel. Gut, richtig gut, Karina. Und wo geht es hin in den Urlaub? Wir gehen nach Österreich an die Zugspitze. Ah, vollkommen. Sehr gut, danke. Neboda. Bei mir hat sich Gutes getaart, dass ich jetzt einfach wieder so richtig bereit bin, mit Menschen zu arbeiten. Wir geht es wieder gut nach den letzten schwierigen Wochen, ja nach dem Tod auch meines Papas. Das war schon sehr intensiv alles. Und ja, jetzt spüre ich einfach, jetzt bin ich wieder bereit und einfach, wir geht es gut. Und ich habe einfach so eine tiefen Frieden und eine tiefe Gelassenheit. Ich bin ja jetzt auch ganz gezielt in der Pipeline, kurz vor der Stadt, vor dem Stadt. Und ich bin einfach völlig zuversichtlich, dass Gott die genau richtigen Menschen für die Kursgruppe bereit, vorbereitet, dass sie dann kommen. Yes, richtig gut. Danke, Niel de Boda. Und das ist meiner Meinung nach am wichtigsten als Coach, dass wir wieder Lust haben auf die Menschen, ja? Weil wenn wir zu viel machen, dann kann es schon sein, dass sie sagen, unterbewusst, ihr bitte, kein Mensch, ihr bitte zu mir. Lass mich in Ruhe mit meiner Werbung. Sehr, sehr schön. Also wenn wir Bock haben auf die Menschen, die es gut ist, zeichnen, ja? Dann Karin. Karin können wir jetzt abfeiern, haben wir gerade vorher schon gesagt. Leute ist keine. Ja, ich wollte heute eigentlich gar nicht kommen, ich habe am Donnerstag, aber ich bin gerade in der Warteschleife der Arbeitsagentur für Arbeit. Und dann noch dich auch vorbeischauen. Ja, aber danke für eure ganzen lieben Grüße. Ich habe mich so gefreut, das war gestern echt genial. Ja, und heute schicken wir gleich wieder so einige Aufgaben im Bereich meiner Elternfürsorge. Aber ich habe jetzt alles so organisiert, dass ich nächste Woche in Ruhe in Urlaub gehen kann. Und das ist auch genial. Ja, richtig. Sie geht in Urlaub, die Narbe der Welt, also die Tentrum der Welt. Ich habe in dem Narbe der Welt, Entschuldigung, jetzt habe ich dich unterbrochen. Ich habe da schon mal ein kleines Häuschen gehabt bei Scherding. Ja, aber es ist lange her. Aber Scher, ich freue mich drauf. Narbe der Welt. Ja, und wie gesagt, ich freue mich total und das ist auch wirklich der ganz, ganz liebe Tolle Kundin. Und da bin ich total überzeugt. Und morgen mache ich einen Workshop zum Thema Mama-Pause. Ich habe noch keine Ahnung, was ich da machen kann. Aber es geht schon irgendwie. Es hat sich auch noch keine angemeldet. Ich zeichne das einfach aus und schick's in Äther. Und dann sehen wir mal, was draus wird. Und auch wenn da wenig Anmeldungen sind, eins oder zwei, Jasmin hatte für ihr erstes Workshop ein oder zwei Anmeldungen. Und ich habe gesagt, trotzdem machen. Und dann hat sie die Aufnahme, also erstens hat sie extrem viel gelernt. Und danach hat sie die Aufnahme jemandem geschickt und die wurden kunden. Also, so beginnen diese Workshops für uns arbeiten. Also bitte, auch wenn keine Anmeldungen da sind, dann lernst du dazu aufnehmen und dann ist gut. Danke. Danke nochmal. Ich beide dich, deine erste Kundin für 2000 Euro ab. Gut gemacht. Ja, gestern war ich auch so. Das war wirklich schön. Ein tolles Gefühl. Okay, danke. Elisa, was hat sich Gutes getan nach dem heutigen und gestrigen oder sowas alles Workshop? Du bist frisch dabei. Macht dich laut. Ja, also ich habe gestern super, super, super viel gelernt. Das war echt viel und es war, weiß ich nicht, also ich war dann echt. Ich musste erst mal rausgehen und erst mal das alles irgendwie verdauen. Ja, ist alles gut. Genau, also es war ein bisschen überwältigend für mich. Aber es war super gut. Was ich, meine Learnings hatte ich ja reingeschrieben. Genau. Und ja, also ich freue mich voll weiter zu machen. Und heute habe ich mich angemeldet für einen Event hier in meiner Region, wo ich meine Dienstleistung quasi pitchen darf. Ist das BNE? Nee, es ist einfach aus der Region, also so eine Starparade, also Start-up, Vorstellungsrunde, keine Ahnung, hier in der Lausitz. Okay, finde ich gut, richtig gut. Genau, da konnte man sich anmelden und ich habe mich angemeldet, das ist in zwei Wochen und bis dahin hoffe ich auch irgendwie vielleicht direkt wirklich noch ein konkretes Angebot zu haben, das wäre cool. Besser. Aber weiß nicht, ob das zu straff ist, aber ich will mal sehen. Sehr gut, danke dir, Elisabeth. Dann zuerst möchte ich zu Karina etwas sagen. Und zwar, Karina hat den Herzgut gemacht, also die vier Sehnsüchte mit ihren Kunden. Und der Mann war ein bisschen anstrengend, so habe ich das verstanden. Und es ist so, da ist auch über 70, oder? Nee, der ist so 69, 70, aber noch sehr aktiv in vielen Dingen. Okay, also es ist schon so, dass wenn wir mit Männern den Herzgut machen, dann fragt ihr mich, wie hast du dich gefühlt, dann sagen sie gut. Und nicht echt. Hört ihr mir? Du hängst? Sylvia? Ja, da an Sylvia. Hi ihr Lieben, hört ihr mich? Ja, jetzt bist du wieder da. Okay, Rani hat ausgestiegen und seine Hände mitgenommen und da war Internet. Ah, okay. Also ich stoppe die Aufzeichnung und dann gehe ich noch einmal nicht.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