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Hallo. Herzlich willkommen. Schön, euch zu sehen. Und es ist eine Frage, was hat sich Gutes getan? Wir beginnen. Ich mag gerne auf die Fange. Also, ich habe aus dem Call vom letzten Mal richtig gut umgesetzt zum Beziehungsthema. Ich habe mich bei meiner Mutti ganz anders verhalten können. Und wir haben eine wunderschöne Zeit gehabt, die zwei Stunden. Es war echt schön. Und ich habe die Frage gestellt, ohne Belehrung. Ich habe die Frage gestellt, Mutti, wie war das, wenn du ... Das war eigentlich eine so offene Frage. Ich habe sie gefragt, wie das wäre, wenn sie zuerst auf sich selber schauen würde. Ja? Und Mutti hat sie das gar nicht vorstellen können, wie das wäre. Und sie hat gesagt ... weil sie das kennt sie überhaupt nicht, sehr komplett frem. Und sie hat gesagt, das musst du lernen. Wow. Wie schön. Ich glaube, die herr nicht richtig. Sehr schön. Richtig schön. Genau. Und zu den Freundinnen, da habe ich es geschafft, die sie auch nicht mehr kommen, da habe ich es geschafft, die Birgit anzurufen und die andere Freundin. Die Birgit, die ich auch kenne. Genau, die Birgit, die du, die ihr auch kennst. Ja, schön. Und die Birgit kann ja noch ordentlicher sein als ich. Und ich habe mir gedacht und ich hoffe, dass jetzt und die Kehrt, wie sehr sie sich freit hat. Schön. Sehr, sehr schön. Danke dir. Danke. Danke. Wer macht heute? Daniela hat die schon. Ja. Ich hatte am Montag zwei gute Termine, also ein ganz gutes Coaching, ein ganz gut Coaching-Termin, wo sich wirklich wieder viel getan hat nach einigen Wochen. Und ist das was du eingeschrieben hast? Ja, genau. Das war wirklich richtig gut. Und dann hatte ich im Anschluss ein Verkaufs- Das wollte ich dir ansagen. Also, dass sie da geschafft hat, dem Sohn zu kündigen. Ja. Und dass der Sohn seitdem nicht trinkt, also das ist so gigantisch. Ja, genau. Ja, das ist es auch. Ja, ich habe es auch kaum glauben können, aber ich war auch total platt. Ja. Ja. Ja. Ja. Und dann hatte ich noch ein Verkaufs-Gespräch mit einer Familie, wo ich ja mit Vater und Mutter. Und also, dieses Gespräch war unglaublich toll. Also, ich habe mich richtig gut in dem Gespräch gefühlt. Und ich habe mich extrem an diesen Leitfaden gehalten, weil ich Angst hatte, daraus zu kommen, weil ich zwei Leute mir gegenübersetzt hatte. Ich wusste ja nicht, wie sind die. Und wie gesagt, in der Mitte des Gesprächs, oder als ich dann diesen Satz gesagt habe, ja, ich habe eine gute Nachricht für euch. Ich kann euch helfen. Hat der Papa zum ersten Mal angefangen zu weinen während des Gesprächs, weil die einfach schon so viel hinter sich haben und einfach durch sind. Das merkte man absolut. Und er hat dann auch nachher gesagt, irgendwann hat er dann auch gesagt, ist mir egal, wie viel das kostet, Hauptsache, wir kriegen geholfen. Kein Arzt und niemand kann uns hier irgendwie weiterhelfen. Und das stand für mich fest. Du nimmst den und dem Preis dafür. Und den habe ich dann... Die kann ich ausprichen, den Preises sind unter uns. Ja, genau. Und dann habe ich gesagt, 1600 Euro. Und normalerweise nehme ich für dieses Paket halt nur 800. Hab allerdings auch gesagt, dass dieses Omega 3-Startpaket damit drin ist, ist aber vollkommen in Ordnung. Also ist vollkommen in Ordnung. Und ich wollte, wir wollten noch schreiben, haben wir noch nicht gemacht wieder. Ich hatte auch ehrlich gesagt noch keine Zeit. Normalerweise, ich habe gesagt, 2 bis 3 Raten wäre okay. Aber schöner wäre in einer, habe ich gesagt. Und da wollten wir diese Woche noch drüber schreiben, damit ich die Rechnung jetzt auch fertig machen kann. Genau. Und zum Schluss hat er dann wieder geweint, der Papa. Also interessant, die Frau gar nicht. Also so ein emotionalen Papa hatte ich noch nie. Ich fand dich super. Und ja, ich habe mich wirklich, richtig, richtig wohl dabei gefühlt. Und das war, wie gesagt, ich habe echt gemerkt, das ist wirklich Liebe, weil einfach den Menschen geholfen wird und die fühlten sich auch komplett abgeholt in ihrem Schmerz und da, wo sie hinwollen. Und ja, das war richtig gut. Ja. Wie geil gemacht. Danke, danke. Danke. Sehr gefreut. Ja, ich mich auch. Sie ist Bunkerlesen. Sehr schön. Danke dir. Schöpft. Wer mag noch? Sag noch jemand, was Gutes erzählen? Monica. Ich höre dich nicht. Macht dich laut. Ja. Jetzt hört man mich. Ja. Ich hatte gestern, hatten wir unseren Auskreis und dann war ich also ganz begeistert von der einen Frau. Die ist also schon ziemlich lange dabei. Und hat Anfangs, ja, hat sie öfter geweint, wenn immer so spezielle Themen besprochen wurden. Aber ich merkte im Laufe der Zeit, sie hatte sich sehr verändert, also zum Vorteil. Und gestern habe ich sie da auch auf angesprochen. Und dann sagte sie, ja, das fällt mir total gut, sagt sie. Ich merke also richtig die Veränderung auch. Und was da denn so besprochen wird. Sie wendet auch einiges an und kann da also richtig positiv, also ja, voll mit umgehen. Und das hat mich sehr gefreut. Also, die hat auch schon einiges hinter sich. Und von daher war richtig toll. Sehr, sehr schön. Bist du fertig? Ja. Danke. Noch jemand, mein noch jemand was? Martina. Also, was ich gutes erlebt gerade ist, also ich habe meine Telefonaktion gestartet, aber es ist nicht ganz so gut, geht wie ich gerne hätte. Aber dafür habe ich jetzt wirklich in meinem WhatsApp-Anfänger alle einzuschreiber mit neuem und mit Alten. Und jetzt habe ich ein neues Textentwaffe, den ich über WhatsApp an die alten Gardinenkunden versenden kann. Das fällt mir jetzt gerade einfach viel leichter. Und das hat mich jetzt aber auch beflügelt. Und es kam auch schon positive Rückmeindungen von den Herren. Das mache ich jetzt mal so und dann hat meine Tochter angeboten. Also sie kann auch die Telefonsache machen, das hat sie kein Problem. Und wir mal gucken, ob wir das dann so lösen. Welche Tochter? Die ich? Ja, das ist ein Mehn. Ah, genau. Ja, das ist ein Mehn, macht das für dich. Ja, genau. Also das haben wir so nicht ausgefallen, aber wäre jetzt für mich natürlich eine totale Erleichterung. Ja, genau. Ich möchte schon das Wort einiges machen, damit du das lernst. Ja, also ich habe jetzt schon PowerCup. Und ich mag, dass ich mich total verhättere, trotz Telefonleitwarten. Und ich weiß jetzt... Also jetzt mache ich mal meine WhatsApp-Full vor mich. Und dann mal gucken, wie es dann weitergeht. Okay. Sehr, sehr gut. Du Wotige, das finde ich gut. Sehr schön. Dann, ich möchte... Gleich eigentlich mit den Fragen... Also ich möchte zuerst etwas sagen, was die Frage von Danela war. Das ist noch Zukunftsmusik für Anna und Martina. Und Martina. Aber wenn ihr das hört, dann könnt ihr dadurch auch besser... Entscheidungen für euch treffen. Und zwar, es geht darum, wenn wir schon gekocht haben... und wenn wir sichtbar machen werden möchten, welche Strategie wählen wir. Und da gibt es drei Strategien, die wir alle gegangen sind und die für uns alle gut funktioniert haben. Und so haben wir unsere Lieblingsstrategie gefunden. Ja? Und also die erste Strategie, was in dem alten Mitglied der Bereich drinnen ist, ist, eine Facebook-Gruppe zu eröffnen. Und diese Facebook-Gruppe kann auf zwei Seiten... Das ist... Deshalb liebe ich das, weil das ist unser Garten. Und ich kann jeden reinnehmen, den ich will. Ja, das ist wie eine Party. Ich kann die Leute einladen. Und alle sind uns total gut gesient. Das ist eine geschlossene Gruppe. Da sehen nur die Inhalte, die die drinnen sind in der Gruppe. Und wenn jemand blöd drauf ist, den kann ich rausschmeißen. Und dadurch kann man extrem viel Frust ersparen, die bei öffentlichen Posts ja nicht möglich sind. Und diese Gruppe kann auf zwei Art und Weißen gefühlt werden, entweder organisch, das heißt ohne Werbung oder Mitwerbung. Und wir machen das Mitwerbung und das funktioniert für uns sehr, sehr, sehr gut. Ja? Aber das ist nicht in diesem ersten Programm drinnen, weil da die Technik nicht einfach ist. Und die andere Art und Weise, wie man eine Gruppe fühlen kann, ist organisch. Das heißt auf dem Profil und in deinem Story wusstest du immer wieder und dann zum Beispiel machst du ein Live in der Gruppe und dazu lädst du die Menschen ein und dadurch kommt die Menschen in die Gruppe. Und organisch ist auch etwas, man kann jeden Tag zum Beispiel deine Zielgruppe nicht anschreiben, sondern ein Lahr, also Freundschaftsanfrage stellen. Und wenn dein Profil richtig schön und ansprechend ist und verrät, was du in der Gruppe machst, dadurch kommen sie auch rein in die Gruppe. Also das ist nur Freundschaftsanfrage, Anfrage-Kriegung. Also nicht anschreiben, sondern nur Freundschaftsanfrage-Schik. Das ist Anfrage-Schicken diesen Menschen, ja? Jeden Tag fünf oder zehn Menschen, die gehen auf dein Profil, schauen dein Profil an und wenn das ansprechen, das gehen sie in die Gruppe. Mit dem organischen Einladung in die Gruppe ist das einzige Problem, dass das nicht schnell genug ist für mich. Also dazu braucht man einfach mehr Geduld, bis da die Ergebnisse sind. Okay, also das ist quasi, und das ist das, was zum Beispiel ImGuard macht. Sie macht alles auf ihren Profil, ja? Man kann auch alles auf den Profil machen, aber da kann jeder auch seinen Senf geben. Gut. Dann, die andere Strategie ist in Instagram. Ja, und warum ich noch die Gruppe mag, weil ich da nur einmal in der Woche etwas mache. Und nicht jeden Tag. Und das andere ist Instagram. Und in Instagram ist total wichtig, mindestens dreimal, fünfmal, und am liebsten siebenmal, also etwas zu posten, wegen des Algorithmus von Instagram. Aber Instagram hat dann den Vorteil, dass da auch wir reagieren können, dass wir es auch Menschen gezeigt werden, die noch nicht eine Follower sind. Also in Instagram ist das Wachstum, oder ja, die Verbreitung ohne Werbung, viel, viel schneller als in Facebook. Aber da ist es so, dass man einfach regelmäßig, mindestens dreimal oder am besten fünfmal oder siebenmal etwas machen soll. Und dazu sind diese, nicht nur dazu, sondern diese Hookvorlagen, was wir für Yasmin und Katrin schon länger zur Verfügung gestellt haben, sind deshalb, weil die ersten zwei Zeilen, was ich kommuniziere im Video, oder schriftlich zählen. Wenn ich mit den ersten zwei Zeilen das Scrollen der Menschen nicht stoppe, dadurch, dass ich ganz genau sage, für wen dieses Video oder dieser Beitrag ist, und warum es da geht, und dass ich neu gier der Wecke, wenn ich das in den ersten zwei Zeilen nicht schaffe, dann werden meine Beiträge keine Aufmerksamkeit bekommen. Und der Beitrag oder das Video kann so gut sein, wie du das möchtest. Aber wenn die ersten zwei Zeilen, erste zwei Sätze nicht stimmen, dann quasi wird der Beitrag oder das Video nicht angeschaut. Und Daniela, ich wollte noch gerne mit dir sprechen, damit wir dir helfen können bei der Entscheidung. Ja, dazu machen wir per WhatsApp was aus. Aber das wollte ich jetzt in der Allgemeinheit sagen, dass du weißt, wenn du Insta machst, ist das richtig fleißige Arbeit dran. Ja, wir lösen das Wahl so für uns, dass ich nur die Texte mache, das liebe ich. Und jemand anders macht für uns die Technik. Ja, also in dem Zusammenhang habe ich auch schon mal gehört, man kann auch so Portale nutzen. Also sozusagen so richtig wie so, also man kann ein Wochenplan oder ein Monatsplan aufstellen, wann was genutzt wird. Ja, und dann muss man sich da gar nicht großartig mit beschäftigen, weil das automatisiert wird. Ich weiß den Namen aber nicht mehr davon. Irgendwann habe ich das mal mitgekriegt, weil ich jemand anders noch mache. Als haben wir auch. Planoli hat ich zum Beispiel. So ist das Programm Planoli. Wir haben das auch, aber du musst trotzdem alles rein tun. Aber es ist gut, weil du dann halt nicht um zehn da sein sollst, oder um neun oder um acht oder um sieben morgens und dann das selbst machen. Und bei uns ist es so, dass wir da auch darauf, also dass wir alles automatisieren und dann quasi die Beiträge, die gut funktionieren, lassen wir bewerten. Weil also das ist dann der nächste Schritt bei Insta. Wenn wir rausgefunden haben, welche vier Themen, Beiträge gut funktionieren, das immer wieder wiederholen und dann auch Werbung darauf schalten. Und so kann man, also ich schaue immer wieder mit so wenig Werbung wie möglich. So wenig Marketing wie möglich. Aufwand, unsere Sachen zu erraten. Ja? Okay, also das wollte ich sagen, weil das schon gut ist, wenn jeder das gehört hat. Und dann wollen wir zwei Räume machen? Ja, ich mache. Und an und wegen den wiedergehenden Schwierigkeiten, habe ich gedacht, es ist gut, wenn du zu Reignir gehen würdest in den Raum, damit ihr darüber reden könnt, wie das leichter sein kann. Wenn du magst, ja? In was? In den Breakout Session. Sag mal kurz. Dass da immer wieder schlechte Sachen auf sich zu kommen. Ja? Oder Schwierigkeiten? Gut, dann möchte ich jetzt die Fragen beantworten. Und zwar, im Garten. Also ich habe die zwei Worte zugeschickt bei WhatsApp, damit ich das nicht vergesst habe. Das habe ich gesehen, nur ich habe noch nicht gecheckt, dass das von Antwort von Mellis. Ja. Also es ist so, dass du heute zugeschickt hast. Ein Moment, ich muss dorthin gehen, dann bei Reignir. Warum ist das bei Reignir nicht da? Auf WhatsApp? Nee. Also? Die Hausaufgabe von dir. Hast du das auf fanwinde.geröffing.eu geschickt? Moment, also das war mein Absicht, das ist dorthin schick, momentan. Weil ich bei ihm das nicht sehe. Aber ich kann schon beginnen zu beantworten. Also was ich rausgehe, also die eine Frau, du hast geschrieben, das Problem ist Verhältnis zur Mutter. Ja? Jetzt muss ich gucken, ja genau, das war die erste. Und eigentlich, in den Geschichten, Reignir, du machst jetzt gerade hier etwas freigeben, doch Anna, ne? Schau mal, bei mir ist jetzt ein anderes. Ja, bei mir ist auch ein anderes Bild. Ein weißes Bild bei mir. Ja, jetzt ist wieder da. Okay, das heißt, im Garn, da ist im Garn, ja, da ist im Garn. Das heißt, dass, also was ich sehe jetzt bei deinen Leuten, das Problem ist, dass zum Beispiel diese Frau, die mit der Mama, also ein schlechtes Verhältnis hat, das Problem ist, dass sie sich aufgibt und dass sie ausgesaugt ist. Genau. Und das ist eigentlich das Thema, was wir gewählt haben für Selbstständige, die sich selbst aufgeben für ihre Kunden. Ja. Das ist das gleiche Thema. Genau. Also das ist schon gut, weil das Thema kehrt auch zurück. Ja. Also diese Frau wollte die nette Schere kaufen, dann hast du auch quasi eine Bestellung bei ihr gemacht. Und dann, du hast es gut gemacht, dass du da nicht gesagt hast, und jetzt, sondern hast jetzt die Kontaktdaten. Und deshalb, oder zum Beispiel beim Hitzerwallung, hat sie mich darauf reagiert, aber bei Magenschmerzen, ja. Genau. Das heißt, das war auch eure erste Begegnung. Ja. Also gehe mit den Menschen immer nur so weit, bis sie gehen wollen. Du musst nicht forcieren. Ja, super. Weil es war so, ich habe mir gedacht, ich kann hier ja dann irgendwann schreiben. Und jetzt war es so, dass sie mir heute schon geschrieben hat. Was hat sie geschrieben? Sie hat meine Informationen über ein Noa-Produkt geschickt. Okay, gut. Und da wollte ich jetzt fragen, kann ich dort dann schon weitergehen, dass sie mich dafür bedanken für das Produkt und so. Und sie hat mir dann geschrieben, sie hat mal gestern gesagt, sie trifft jetzt ihre Mama und dass ich sie fragen kann, wie sie mit der Mama gegangen ist, oder ist das zu viel? Nee, das kannst du fragen, wie ist das mit der Mama ergangen. Und du könntest auch schreiben, mir ist unser Gespräch nahe gegangen und er mich hat das beschäftigt. Ich habe über dich und deine Mama nachgedacht und habe ich das richtig verstanden, dass deine Herausforderung ist, dass du nach jeder Begegnung mit ihr dich ausgelaut fühlst. Ja. Und dass wir jahren. Ja, das hat sich direkt bei unseren Treffen so kommuniziert. Okay, aber trotzdem. Frag sie jetzt. Ja. Wenn sie jetzt sagt ja, dann hast du offene Tür. Okay. Wenn du mir becheiden würdest, ich habe darüber nachgedacht, wie ich dir helfen könnte, dass du nicht mehr ausgelaut bist, dann würde sie wieder nach, also ich bin nicht ausgelaut, weil ich in den Wald gehe und dann zwei Stunden später geht es mir gut. Ja. Wagen wir mal, ist das wirklich deine Herausforderung, dass du ausgelaut bist durch die Begegnungen? Wenn sie sagt ja, dann was fragst du? Würdest du das gleich ändern? Interessiert es dich? Ah, okay. Ich kann nicht. Interessiert es dich, wie du das ändern kannst, konkret? Ja. Interessiert es dich, wie du deine Mama begegnen kannst, ohne ausgelaut zu sein und zwei Stunden danach im Wald spazieren gehen zu müssen? Mhm. Ja. Und dann sag sie ja und dann sagst du, lass uns reden. Man hat so gut sein heute oder morgen. Ja? Mhm, gut. Ist nicht gut. Ja, Silvia, war es nicht richtig oder nicht so gut mit den Hitzewallungen? War ich da zu schnell, wie ich sie dann gefragt habe, ob sie es gern loswerden möchte? Ja, du könntest sagen, seit wann ist das schon so, was hast du alle schon getan, damit das verändert ist? Sieht doch was zu schnell. Ja. Mhm. Ja. Super. Danke, ja. Interessiert es dich? Ja, ich bin auch immer gern erster. Wie? Ich bin auch immer gern schnell. Ja, ja. Okay, dann habe ich jetzt alle Gespräche von dir beantwortet, im Kan. Ich habe jetzt deine E-Mails nicht von mir. Ah, okay. Ich weiß jetzt nämlich nicht mehr ganz genau auswendig, was noch alles war. Okay. Aber was ich sagen wollte, jetzt ist dein nächster Schritt im Gart, dass du mit diesen 30 Hux, ja, dass du dann dieses Thema, wofür du dich entschieden hast, sichtbar machst. Ja, okay. Hast du es, dass ich mich damit auseinandersetz, mit den Schmerzpunkten von den Menschen, die sie haben und mit den Wünschen und Träumen? Ja, das schreibst du für dich sowieso schon auf. Ja. Aber dass du zum Beispiel einen Text und einen Huck für nächste Woche vorbereitet, damit wir das durchgehen können. Super. Ja? Ja. Und was ich noch allen empfehlen möchte, also wir machen kein Rill oder nix mit einer konkreten Weiterführung von den Menschen. Das heißt, das ist das, was ich mit euch machen möchte, dass ihr nicht nur Rills macht, sondern dass ihr zum Beispiel einen Workshop anbieten in einem Monat. Und jedes Rill dient dazu, dass die Menschen für dieses Workshop sich anmelden. Weil das ist das, zum Beispiel, was wir jetzt gemacht haben mit diesem einen Workshop. Ja? Ich habe vier oder fünf Texte geschrieben und 100 Anmeldungen waren, ohne Werbung. Und das heißt, wir machen einen Titel aus, dann, weil wenn der Titel gut ist, dann ist der Workshop renner. Mhm. Ja? Also ich möchte, wenn ihr etwas sichtbar macht, nicht einfach nur für die Katz, sondern ich möchte, dass das Richtung Workshop führt, das ist das Einfachste am Anfang. Ja? Mit dem Titel können wir auch euer Produkt quasi schon abchecken, ob die Menschen dafür Interesse haben. Dann ist das Workshop und nach dem Workshop wird verkauft. Mhm. Ja? Also wir machen nicht nur einfach nur posten, nur so. Sondern wenn wir posten, dann müssen die Menschen am Ende einen Schritt machen. Mhm. Und wenn wir das nicht geschafft haben, dass sie einen Schritt machen, dann ist entweder der Hook oder der Text oder der Titel schlecht. Und dann können wir optimieren. Mhm. Ja? Ja. Silvia, ich habe noch eine Frage. Solle man etwas ausdenken vorstellen, wo mein Wunschkunde grad steht? Ich mach das so, dass ich, ich habe viele fünf richtig coole Titel, die bei uns schon gut funktioniert haben. Und dieses Format gebe ich euch weiter und ihr schreibt dann in die Gruppe verschiedene Vorschläge ein. Ja? Und dann korrigiere ich das oder gebe ich dazu Feedback. Und so findest du den Titel. Also eigentlich der erste Schritt ist, den Titel zu finden für das Workshop. Okay. Denke da überhaupt nicht an meine Kunden, wo die grad stehen? Weil das macht ja einen großen Unterschied. Ja. Aber dazu hast du auch schon so diesen Plan gemacht, als sie darüber geredet haben, quasi wo stehen sie vorher und wo stehen sie nachher? Mhm. Selbstständige, die für die Kunden sich aufgeben. Ja. Ja? Also das ist schon wichtig, dass du vorher nachher mindestens fünf Minuten nachher mindestens fünf Sachen hast. Ja. Aber dann geht es darum einen Titel zu machen. Mhm. Das muss messbar und konkret sein. Ja. Und eine Zielgruppe aufzurufen. Mhm. Ja? Ja. Mhm. Okay, sehr, sehr gut. Danke. Bitte. Hat dir das Daniela auch geholfen? Ja, auf jeden Fall. Aber so ein bisschen ist das noch so bürmische Dörfer für mich mit diesen ganzen Social Media Gedöns, weil ich habe mich da so viele Jahre gegen gewährt, weil ich da überhaupt keinen Sinn drin gesehen habe und mich da auch komplett überfordert fühle, auch mit vielen Begriffen. Und da ist echt, also da tue ich mich, ehrlich gesagt, schon ein bisschen schwer, muss ich sagen. Okay. Ja. Eine Bitte. Wer hat noch Widerstand? Mhm. Das geht mir auch so wie Daniela. Okay. Dann erste Bitte, bitte Widerstand runterlassen. Mhm. Weil wenn wir Widerstand haben, dann können wir das gar nicht lösen. Ja. Ja. Das ist ja auch so. Ja. Ja. Ja. Ja. Ja. Ja. Ja. Ja. Ja. Ja. Also einfach mal diesen Widerstand, was ich habe, das ist so, also ob ich eine Mauer um mich herum aufbauen würde. Ja. Und dann kann ich auch nichts verstehen. Dann ist alles sehr schwer, alles sehr überfordert. Also wenn du merkst, du hast Widerstand, dann zuerst mal Widerstand runterlassen. Okay, Jesus, ich bin bereit mit dir das anzuschauen. Ja. Ja. Ja. Ja. Und ich entscheide mich dafür, dass es sehr viel einfacher ist, als das, was ich denke. Ja. Ja. Ja. Ja. Ja. Ja. Ja. Ja. Ja. Ja. Ja. Ja. Ja. Ja. Ja. Ja. Ja. Ja. Ja. Das Wort und durch das Wort ist alles geworden, ja. Und wir Christen geben unsere Macht auf, die Macht von unseren Worten, wie Schweigen. Oder wir ziehen uns zurück vom Social Media. Und deshalb ist es voll mit anderen Worten. Ja. Ja. Ja. Ja. Ja. Ja. machen quasi was schwierig ist oder was nicht zu dir passt, darum geht es nicht, sondern es geht nur darum, dass du den Widerstand runterlässt, ja und da du dann die Strategie findest wobei du Freude hast, also nichts machen, wo du das Gefühl hast also das hasse ich, das darfst du nicht machen, ja und es geht einfach darum, dass wir Botschafter an Christi statt sind und du kannst wie Facebook oder Instagram so vorstellen, dass wie ein Lautsprecher, ja nichts anderes ein Lautsprecher und indem du deine Worte oder wie ein Radio indem du deine Worte da reinlässt, ja hören das andere Menschen, also du kannst wirklich als Botschafter funktionieren, mir gefällt also wenn ich automatisiere oder wir dann denke ich immer wieder wow ich mache jetzt eine Station ein Radio Station was ich einmal aufbaue und das sendet für mich 24 stunden 7 Tage die Woche wie cool ist das denn wie viel Zeit kann ich gewinnen ja also du gehst in diese sinnhaftigkeit rein das sind das Geschichte ist dass wir Botschafter an Christi statt sind wir haben eine Botschaft und unser Auftrag als Christen ist nicht zurückzuziehen und indem wir diesen Widerstand lassen machen wir quasi so diesen Lauf stärker da tun wir unsere Botschafter ein oder wenn wir automatisieren dann ist es ein Radio Sender der da sendet ja und das arbeitet immer für dich und ich habe zum Beispiel mit einer Frau geredet am Dienstag sie hat am Sonntag gebucht in Termin und dann als ich mit ihr am Dienstag geredet haben dann war sie schon sehr offen dann habe ich gefragt hast du dir das Workshop angeschaut nü hast du schon wieder uns angeschaut und dann habe ich gesagt okay dann stelle jetzt den link zu von dem workshop von der letzten woche schau mal bitte an anderthalb Stunde und dann reden wir miteinander die hat sich das die hat aufgegangen ja diesen dieses workshop die war so vorbereitet und ich musste nicht noch einmal anderthalb Stunde reden ja und dann stelle ich mal vor es gibt Videos in einer Gruppe von tausend Menschen wo die Videos angeschaut wurden schon 600 700 mal und ich habe nur einmal eine halbe Stunde verbracht ja also das ist quasi die Kraft und das ist die Sinnhaftigkeit wir können viel weniger arbeiten ja aber anna das kommt erst dann wenn du dein thema hast wenn du gekocht hast wenn du deine ersten finanzen hast also das kommt jetzt nicht für dich ja anna aber wenn du das schon einmal gehört hast dann kannst du so was könnte zu mir passen oder wozu hätte ich lust wenn ich jetzt noch nichts lust habe ist auch gut ja ich habe schon los nur mir fehlt material ja weil das müssen wir zuerst so machen dass du zu erst zwei drei Kunden hast und das gibt material ja ja aber die muss ich ja erst mal irgendwo herkriegen aber die die sind schon bei dir da und sobald es dir bisschen besser geht körperlich wie du sie sehen aber wenn man schmerzen hat und wenn man wenig energie hat und wenn man keine lust hat zur arbeit zu gehen bei dir geht es zuerst dann du hast extrem viel gearbeitet dass du jetzt weniger arbeitest und dann kommt alles ja bis dahin sind deine kapazitäten gar nicht frei ok gut dann habe ich das gesagt jetzt klaus mein angebot an die gruppe ist folgendes weil es auch weil ich auch von anderen werden durfte ich war selber vor eins zu jahren ich weiß gar nicht mehr wie lange es ist jetzt erst ein Jahr weil ich der totale so viel mir ja muffel und der totale anfänger die sara hat mir damals wunderbar geholfen also die sara zänger lieb der hat mit dem patuls gezeigt wie man da sich leichter tut mich hat mir ein paar sachen gezeigt so gut mit videos wie er bin ich war lang nicht oder verwende nicht die zeit dafür aber ich biete jeden von euch an ihr könnt mich auf whatsapp oder auf telegram anschreiben dann gehe ich das mit euch mal zusammen durch also von social media muvel zum ruffel erkläre ich euch mal wie man social media muvel mit wenig arbeit viel erreichen kann mittlerweile habe ich es gar wirklich spaß dran ich habe ein paar sachen rausgekriegt auch mit jet gbt oder wie man mit k i zum beispiel geile bilder schon die tolle bilder generieren kann wie zum beispiel der letzte beitrag von mir er nutzt hat meldet sich einfach von mir richtig gut danke dir klaus der letzte beitrag der war ja richtig heftig klasse also echt was weg fand ich sehr gut mir geht mir geht so wie klaus nicht also nicht von der technik aber ich bin so überhaupt kaffees book muvel ich kann es gar nicht noch vollziehen wie man es nicht mögen kann weil es ist für mich so richtig liebe fließen lassen mit den menschen die da sind und das lesen schönes bill danke dir und ja und die habt es immer wieder zurück gemeldet schon kriegt wie die leit begeistert sind und von wo überreut die leider zu mir durch facebook kommen zum frisieren richtig richtig schön ja danke und ich habe daran gedacht klaus wenn du das machst dann könnte dir das aufnehmen und dann könnten wir das auch in die facebook gruppe rein tun für denigen die nicht da sein können kann ich machen ja ok sehr gut dann gehst du in den text ja ist ein an wen wurde das geschrieben an unternehmer hauptsächlich also manager würde ich sagen das ist die primäre zielgruppe aber die sekundäre zielgruppe sind tatsächlich auch entwickeln weil zielgruppen ja das ist richtig die primäre zielgruppe ist tatsächlich der manager weil der hat das budget er die sorgen und er er sozusagen der einkauft dann würde ich IT manager reintun in die erste zwei zeilen ok als manager bereits zehn millionen für software und licenzen ausgegeben ja aber und dann und momentan kein geld mehr für eigene entwickeln tut das wort momentan rein weil wenn du das so schreibst ok dann greifst du an quasi du hast schon zehn millionen für software ausgegeben kein geld für menschen ja stehe ja ja sehr gut ja es ist kann natürlich auch sein bei einem IT manager der mittleren oder niedrigeren management ist der muss es teilweise mit angucken also den tut es dann genauso weh ähnlich wie dem entwickeln ok aber wenn du rein tust aber momentan kein geld mehr für eigen entwickeln als IT manager oder als IT montan ok also dieses IT manager ja du könntest also dieses IT manager das musst du überall in die ersten zwei zeilen rein tun und auch auf die bilder auch auf die bilder danke nochmal ja ok für software als IT manager ja investiert geld ist weg jetzt können wir uns keine entwickeln ihr leisten dann passt ok das ist ganz wichtig du musst deine zielgruppe immer in die erste zwei zeilen und bei uns in facebook funktionieren die bilder am besten wo ich draufschreibe facebookgruppe für cooler christen weil ich da einfach die zielgruppe draufschreibe ja ist das jetzt quasi auch der namer für meine gruppe dann oder was ist das okay ich gehe jetzt nun zu diesem text ja also das ist ein impulse dann in schwierigen zeiten investieren viele unternehmen millionen in teure software lizenzkosten und billige arbeitskräfte im ausland in teure IT software es gibt auch andere software und IT lizenzkosten oder in teure software und lizenzkosten im bereich IT ja und billige arbeitskräfte würde ich so nicht schreiben weil dadurch greifst du wieder an sondern und kostengünstigere arbeitskräfte verdammt das war der erste vorschlag von jatschiki dann habe ich gesagt der kürzeste man kann billige arbeitskräfte ich habe mich lange überlegt wie man das oder das okay danke also kostengünstige in im ausland punkt und dann würde ich sagen in meinen gesprächen im letzten monat habe ich öfters gehört dass dadurch zehn millionen investiert worden punkt und dann würde ich schreiben und als das und als das nicht funktioniert hat und als das als der IT manager eigener mitarbeiter holen wollte gab es dafür kein budget mehr also macht das galant her zu stehen also nicht so angrußlos dich sondern okay so das ist wichtig das ist für jeden wichtig die menschen möchten gehört werden verstanden werden wenn du die situation erzählst dann fühlen sie sich verstanden wenn du da so erzählst dann greifst du sie an okay verstehe ja danke ja sehr gut okay der nächste frage sind diese IT Entwickler christen oder nicht christen ich weiß es nicht also voran nicht wahrscheinlich nicht kürsten dann würde ich nicht mit jesus beginnen also in der werbung oder wo wir die menschen abholen da tun wir schon etwas rein ja damit sie sehen aber dann tun wir das rein ich habe erkannt ja oder durch meinen glauben habe ich erkannt dass menschen wie lebendige steine in einem unternehmen sind aber du redest über dich also geistliche inhalte reintun indem du über dich redest ja sehr gut danke weil so ist es ein teaching ja sehr gut ist anstrengend das ist das was ich lernen muss weniger teaching machen okay in facebook und instagram die menschen amüsieren nicht geteacht werden verstehe okay wenn du zum beispiel als IT manager und IT Entwickler ja habe ich erkannt dass die IT Entwickler die Entwickler wie lebendige steine eines unternehmens sind und dann scheiß du das weiter ja cool ja ganz anders und dann ich habe ein konzept entwickelt und erfolgreich umgesetzt das mit nur 15 seilen coach der 300 und 30 minuten arbeit statt drei tagen dass sie erleben ergebnis liefert und noch was möchtest um IT Entwickler manager ansprechen die mit angular arbeiten oder nicht sowohl als auch also ich habe jetzt einen kandidaten möglicherweise für nächstes jahr die das erst mal mit einer anderen sache erledigen wollten und habe schon einen heiß gemacht das mit englore zu versuchen bestehende projekte die mit englore laufen könnten davon auch profitieren weil die meisten gar nicht so wissen wie man da richtig spät und so weiter reinkriegt also wenn beides möglich ist dann würde ich hier rausnehmen angular oder am anfang reintun für IT Entwickler die mit angular arbeiten ok ok ok das will ich gar nicht ja dann hier bei dieser zeile verlierst du sie ok dann lass ich es weg erstmal ok und dann würde ich so machen wie das ganz genau funktioniert dann einen guten workshop titel in einem monat einen workshop machen und da alle anrufe alle einladen und sie müssen sich anmelden bei der es für den link ja ok ok das war es hat es geholfen spitzenmäßig finde ich sehr gut dankeschön also sehr hilfreich ja ich muss mir das video nochmal angucken noch fünf mal ja dann ich auch mal auf ich will noch mal die abgeendete fassung vielleicht dann noch mal in die gruppe tun ja und wenn dann ein segentrauf gegeben hast super dann kann ich sie mich für die wer rum dann nehmen und noch mal setzen wir die prioritäten richtig das ist wieder angriff du musst sie nicht so abholen sondern muss sie abholen sie sparen zeit und geld ok ja sparen und gewinnen mitarbeiter die gerne bleiben der klingt super der klingt richtig gut ja das gefällt mir kauf ich sofort richtig gut und das was ich jetzt gemacht habe mit dem klaus das ist ein technischer text ja eigentlich habe ich keine ahnung zur technik und das ist das was wir euch beitrinken ja wie du textisch schreibst oder videos machst wo du deine worte benutzt was einfach die menschen abholen es ist total wurscht welches thema das ist das ist das funktioniert überall ja ok gut dann martina also du hast jetzt mit ihrem problem ja die die gespräche lieb zu geschickt und jetzt war also was ich jetzt gesehen habe dass da du hast geschrieben wohnsituation ja also sie haben wohnsituation wo die eltern oder die kinder stören ja hast du schon solche situationen gelöst oder möchtest du solche situationen gerne lösen ist vielleicht nicht mein lieblings thema ja immer wir haben auch so eine wohnung situation also wir haben auch ein mehr generationen haus und ja von daher verstehe ich wie das ist also ich sage dir ein beispiel ja du hast jetzt gesagt wenn dein thema wie der harmonie in mehr generationen haushalte ja also das wäre ein konkretes problem und du könntest die ganze zeit nur beziehungskurzigen machen also beziehung zu schwiegern mutter beziehung zu den kindern wie sie nein sagen können wie sie sich selbst lernen wer zu schätzen also du könntest deine berufung voller kann erleben ja die frage ist ob du dieses thema anfassen möchtest das ist ein ähnliches problem ähnlich wichtiges problem ja weil da gehen die anderen total an die nerven wie zum beispiel die wechseljahmen beschwerben und dadurch quasi die beziehung ist nichts dadurch leider die beziehung das ist genau so beides ist beziehungskurzigen und du darfst dich entscheiden welches dem du anfassen möchtest möchtest du beziehungskurzigen anfassen wegen wechseljahren beschweren dass du da die frauen abholst ja oder möchtest du schwiegertöchter zum beispiel abholen die in mehr generationen haushalten sind und den schwiegertöchtern zu helfen mit schwiegermutter klarzukommen im haushalt also schwiegertochter schwiegermutter ist ein brennendes thema das sage ich dir ich habe glück ich habe lange auf jemanden der dieses thema anfasst mit jesus ja ja sicher sicherer fühle ich mich im moment mit den weg ist mit dem thema mit den wechseljahren weil ich da auch die kräuter ganz gut einbinden kann das passt auf der hinsicht auf jeden fall besser zu dir ok gut dann ich werde in die gruppe die fünf wirkshop titel formate reingeben in die facebook gruppe ja und dann macht ihr da einige beispiele von den titel her das ist dein erster herausforderung der aufgabe jetzt dann nach den ja ich habe schon was geschickt das war sehr gut was ich da gelesen habe das war die hausaufgabe vom letzten mal schon da wir uns ein thema aussuchen sollten und das problem das ergebnis und die zielgruppe und fünf situationen vorher und nachher also das war das angemeldet also was du aus gearbeitet hast das habe ich mir angeschaut für wechseljahre das war alles gut okay also das kannst du nehmen das war wirklich richtig richtig gut sagen wir nochmals dein titel das war ja da weiß ich nicht ob der so gut ist das ist nicht gut liebe und lust statt frust in den wechseljahren ist es nicht gut liebe und lust statt frust in den wechseljahren also wirklich voll richtig richtig gut macht mal klaus gefällt der titel war richtig gut und dann mit diesem in diesem bereich also das ist schon wie ein wie ein titel also das wäre schon ein richtig gutes workshop titel und du könntest noch meine drei besten geheimnisse wie du und wie du statt liebes frust wieder liebe und lust mit deinem ehemal er liebst trotz wechseljahre oder sowas oder ich würde damit beginnen wechseljahre beschwerten fragezeichen meine drei geheimnisse so wie wir das gemacht haben mit dem segen gottes und dann haben wir die sieben schütter gemacht ja richtig gut also dann haben wir schon ein titel das war richtig gut schön ok dann möchte ich noch zu anna etwas sagen weil wenn du du du blitzst hier jetzt total auf bei den titeln und bei diesen inhalten anna ich sehe dein gesicht mein thema war doch sagen mal dein thema weiß du was wir beim letzten mal gesprochen haben ich hatte dir auch was geschickt ne habe ich hast du habe ich natürlich das war ja mit diesen frauen ja und was ist die problem also ich hatte jetzt mehrere abschläte da halt dir zugeschickt gehabt um das alles so auch verändert und da habe ich dann auch geguckt dass dann verschiedene sachen also mit könnte man auch alles noch verändern also ich helfe selbstständigen frauen oder die die eine die eine position haben die vom partner oder von der familie betrogen oder hintergangen wurden und probleme mit mit dem laufend rücken oder gesundheit haben also ich habe diesen satz also mehrmals total verändert und da sind auch ganz tolle sachen auch dabei herausgekommen teilweise also also wenn wir sagen selbstständige frauen die von ihrer familie hintergangen worden sind entweder nehmen wir das dem finanziell hintergang was öfters hat ist oder wir nehmen das thema betrogen worden vom mann gleich weiß ich betrogen worden vom mann das finde ich ein das spricht mich überhaupt gar nicht großartig an ja dann nicht dann darf du das nicht nehmen oder man müsste das erst mal so ein bisschen auch auseinander klamüsern weil da steckt ja nicht nur das betrogen sein von dem mann sondern die probleme die die frau dann halt hat diese hinterlassenen ja mühstellen da ein thema was bei die sehr stark war dass diese frauen alles alleine wuppen wollen und der musik ja genau also ich glaube dass es auch halt auch so ein punkt dass man auch alleine da steht dass man alleine alles mannetschen muss dass man alleine alles bewältigen muss und schaffen muss weil keiner hinter einem steht weil man keine keine unterstützung hat ich glaube dass es irgendwie so schon mehr in diese richtung dass es auch geht ok dann müsste ich dich bitten also dann halte das jetzt fest also quasi selbstständige frauen also also selbstständige die alles alleine mannetschen einsam sind haben wir noch gesagt keine unterstützung haben ja und das ist ein weg von ziel das wollen das ist ein problem und was ist das was sie wollen was wollen sie darüber machst noch gedanken wenn du nicht weißt weißt du das ja sie wollen eigentlich freiheit haben und halt glückseligkeit denke ich mir ok und wie wie zeigt sich ihre freiheit und glück ja indem sie finanziell auch frei werden dass sie halt auch nicht mehr so viel arbeiten müssen also wenn das nicht nicht mehr so viel arbeiten sagt eine zahl wie viel weniger arbeiten stunde ja die helft auf jeden fall ok 50 prozent weniger arbeiten also das ist das was wir zum beispiel mit klaus zuerst gemacht haben klaus hat extrem viel gearbeitet ja sie begonnen mit einer begonnen haben miteinander und dann hast du auf 20 stunden reduziert oder wie viel 16 stunden weniger gearbeitet oder wie war das ich habe am Anfang knapp 60 stunden die warte und hatte tatsächlich 20.000 euro im monat verdient und zum schluss habe ich drei tage die woche gearbeitet mit 24 stunden 12.000 euro im monat verdient das ist immer noch genug war ganz ok der job aber deshalb habe ich dir aner gesagt dass bei dir auch darum geht dass du zuerst runterkommst von deinem pensum ja aber mir war auch das problem dass es nicht wertgeschätzt worden ist je mehr ich gearbeitet habe dass du weniger wurzelt sein wertgeschätzt das meinst du vielleicht nur oder nein nein nein weil dein kunde kann das als selbstverständlich ansehen wenn man ganz viel arbeit ist der sieht das ja nicht unbedingt schreibst du diesen satz im grad auf das ist wichtig für deine zielgruppe was jetzt sehr klaus gesagt hat ja ok das heißt wie viel stunden arbeiten diese frauen circa in einer woche also 10 stunden 12 stunden auf jeden fall am tag arbeiten 50 60 stunden ja ja ok also dann zum beispiel könntest du schreiben von 50 stunden pro woche auf also zuerst mal wie viel weniger arbeiten zwei drittel weniger nur ein drittel arbeiten oder ein drittel weniger arbeiten ein drittel weniger arbeiten ist schon ok denke ich mal erst mal am anfangen ok gut dann ist deine aufgabe aner dass du jetzt einfach aufschreibst vorher situationen von diesen frauen fünf bis zehn situationen ja wisst vor deinem coaching quasi ihr leben zum beispiel sie können nicht durchschlafen wenn das der fall ist ja die meisten gar nicht richtig ok dann schaffst du das auf oder keine lust mehr etwas zu unternehmen nach der arbeit oder kracht und solche sachen schreibst du auf ja und da stellst du dir vor und hilfst ihnen mit deiner berufung und sie lernen sich selbst ernst zu nehmen sie lernen sich selbst wer zu schätzen sie werden nein sagen können ja die leute die sie hintergehen wollen die entdecken sie was auch immer in deiner berufung drinnen ist als thema und dann stellst du sie vor wie ihr leben danach aufschaut also fünf bis zehn situationen das schickst du dann so viel kommende woche ja kann ich machen probiere mich mal ja richtig was ist mir gesagt ich soll irgendwo zu rein hier gehen aber ich weiß gar nicht ich sehe den hier in irgendwo die ganze zeit ne also er ist schon rausgegangen ganz schätze ich weinen ja der ist schon ewigkeiten von anfang an gar nicht drin deswegen habe ich keine chance gehabt irgendwohin zu gehen wenn er zurückkommt dann frage ich ihn mal ja ja ok oder ihr macht das dann nächste woche miteinander ok dann haben wir das auch dass du anna das hast dann darfst du auch vorher nachher schreiben und das ist gut für die nächste woche anderen also im gatt kann titel machen klaus kann titel machen danela kann titel machen martina kann titel machen und bei dir monika müssen wir zuerst ein problem festlegen das haben wir noch nicht festgelegt also beim nächsten mal haben wir darüber gesprochen was ist das problem womit die menschen immer wieder zu dir kommen und was ihr ein knippel bekommst und das war ruhe ja das sorgen machen und ruhe das heißt du könntest quasi für christen etwas entwickeln was um sorgen geht und ruhe geht ja und bei dem titel helfe ich dir ok wenn du dieses thema gerne weil das ist das zum beispiel wo du immer wieder lobe bekommst von den anderen warum du dich nicht sorgst wie du so ruhig sein kannst ja also das ist ja stärker von dir ja das ist voll so ja ok und du kannst dich auch mit den titeln versuchen was ihr in die facebook gruppe reinschreiben ja und dann helfe ich dir noch weiter sehr gut gut danke bitte dann lässt die frage was nimmst du mit was hat geholfen mir was du mit klaus gemacht hast und zwar dass die aussagen kann an griff sind sondern dass sie abgeholt fühlen das wäre mal auch noch ein hüllen ich wollte sein ich fast dasselbe sagen also genau das wie man weniger an griffslustig rüber kommt weil das gefühl hatte schon die ganze zeit das liegt ja auch ein bisschen so akkrostimmung in mir drin ich bin auch gerne an griffslustig und so viel genau gewesen ja ich will das jetzt ablegen ich auch nicht mehr ganz so arrogant rüber kommen und das hat mir wirklich geholfen weil es ist wirklich nur ein bisschen anders zu erzählen und das kommt dann ganz anders darüber die artenweise wie du das macht silvia ist wirklich wie wenn Mozart auf dem Klavier spielt das ist wirklich ich liebe das einfach nur zuzuhören die melodie dann mit zu nehmen das ist wirklich symphonie also das macht richtig stark danke danke danke wer macht weiter ich kann gerne weitermachen also mir hat das mit dem widerstand runterlassen erst mal geholfen um da anders dran zu gehen an die ganze geschichte und ich glaube dann wenn ich das geschafft habe dann wird die einstellung auch eine andere dazu sein ja das ist ja hier wie du schon gesagt hast so eine mauer und da ging es dann irgendwie nicht so richtig weiter und ich merke auch dass ich mir da selber im weg stehe und das hat gestanden habe ja genau danke schön weil wenn eine sache hoch kommt ans licht kommt eine lüge die wir als wahrheit bis jetzt betrachtet haben nur dass das das ans licht kommt ist extrem befreiend also ich habe das erledigt wurde heute gekocht ja war so schön nur dass das mein gedanke die eine totale glüge ist und ich als wahr geglaubt habe nur dass ich das erzählt habe ja das hat mir extrem gut richtig schön danke dann wer ist die nächste dann mache ich weiter also mir hat auch das mit dem widerstand runterlassen gut getan also die andere sichtweise gegeben ich bin da auch ziemlich neu ich habe keine ahnung was ein huck überhaupt ist die ersten zwei zeilen die ersten zwei zeilen wenn wir was sagen oder schreiben ja wo die menschen geguckt geangelt werden ah ok dass nicht einfach auf deutsch wenn man das auf deutsch neu deutsch nennt man das jetzt ich denke man das beim anglern dieses hacken hacken ist manche fischen ja wie sie da mein fischen fischen aber so passt es auch dass wir ein passend brauchen und eins möchte ich noch sagen du hast mir nur ein bisschen einen blickwinkel gegeben eben das zweite thema dass ich machen könnte mehr generationen hause ich werde noch mal drüber nachdenken ist es mir selbst selber zum teil schwer in mehr generationen hause da weiß ich noch nicht genau wie ich da anderen helfen kann aber ich kann sehr gut damit umgehen in unseren haus und ja da muss ich noch mal ein bisschen drüber nachdenken aber da hast du mir einen anderen blickwinkel gegeben das ist so ein extrem wichtiges präsentes demal wenn die zu hause zu hause nicht zu hause sein darf ja genau das ist so ein großes problem und wir haben eine schwiegermama zu hause und öfters mal meine mama zuhause ja ein halbes jahr lang zum beispiel aus umgang oder drei monate wo das haus nicht darauf ausgerichtet ist leben da einen frieden eine harmonie es heißt nicht dass alles gefällt jeden wenn zu viel ist oder wenn jemand einfach nur reinkommt dann wird wieder ein gespräch geführt ja das ist das ist so schön was wir da erleben dürfen und also dass sie so eine not finde ich bei anderen also alle anderen sind überrascht dass wir so in einer freiheit zu hause leben können und frieden deshalb sage ich das also wenn wir über problemen reden ja das ist ein problem nachgedacht die ganzen menschen die auf mich zubekommen sind die haben ja zum teil auch schwierige wohnung situationen und vielleicht ziehe ich diese menschen ja mehr an sondern wechseljahren da war jetzt waren noch nicht zu viele aber sie sei den thema was mich sehr interessiert auch und das was ich auch sehr wichtig finde in der partnerschaft wenn man dann schon ein bissl älter ist und ja da wieder neuen schwung rein bringt ja und deshalb ist das also das ist wirklich eine entscheidung von dir du könntest beides machen weil beides ist beziehungscoaching und das ist in deiner berufung bringen und beiden würdest du wertschätzung beibringen beiden würdest du kommunikation beibringen ja nein kommunizieren also das programm ist das gleiche nur durch ein anderes problem holst du sie ab ja vielleicht fehlt mir noch eine überschrift ein einem ein hoch dann werde ich das nach schicken danke dir wer macht weiter anna und der monika monika ja monika bitte danke martina dein dein titel also liebe und lust statt wechseljahre und frust fand ich also ganz toll ja und was du gesagt hast silvia für coole christen so als titel ja ich muss mir dann noch was überlegen was was wozu träft für mich dann und ich mache mir gedanken du könntest schreiben für jugendhafte christen über 60 oder 60 sich jung jung also so etwas könnte es weil du bist für mich echt ein beispiel du hast unser programm mit wieviel jahren eingestartet wenn du das den anderen auch auch sagst mit 70 jetzt bin ich 71 und du bist da für mich so ein ein beispiel für junge blieberne wirklich frische christin die ihr leben nicht aufgegeben hat wir noch hauskreis und coachen und solche sagen also verstehst du das ist ein beispiel ja okay schön wie du mich siehst gut du bist du halt ja so bin ich halt genau ich ja und das war auch so mein mein berufungs also ja fast hat sich gut entwickelt richtig richtig gut also haben wir doch einen sehr großen schritt gemacht ich habe gedacht wir können nicht mit allen titel machen aber wir können wir haben eine tolle begleitung jetzt noch mal fragen was ist der titel jetzt noch mal titel für ein workshop oder was ja was am ende da jedem text was du schreibst antisest damit sich anmelden okay und wir haben keine automation nichts gemacht keine technik und deshalb musste rein ihr alle vier fünf texte je hundert menschen immer wieder ausschicken also das war echt sehr viel arbeit okay was nimmst du mit was hat das hat mir heute richtig gut gefallen und gesagt habe so jetzt möchte ich aber eins zu eins coaching haben weil das läuft ihr gar nicht weiter aber das hat mir heute schon ein bisschen mut gegeben jetzt auch also das fand ich jetzt ganz gut dass ich auch ins arbeiten komme hier also gefällt mir gut danke ich weiß schon als arbeit eine sprache von dir ist wie bei mir richtig schön einfach nur zuhören das ist halt nicht so mein ding ich muss in die umsetzung kommen ist gut kann ich nicht greifen ist gut ist gut sehr schön ihr lieben dann wunderschöne woche ich die titel vorladen rein ja ja in facebook das mache ich jetzt noch und dann immer in einem kommentar deine idee schreiben und ein mehrere ja okay sehr schön dann schönen abend ja und klaus organisieren mal diese vom muffel zum nicht muffeln durch die facebook gruppe mein wert ja und dann auch aufnimm bitte und dann auch bitte reintun in die facebook gruppe ja das heißt ich schreibe in die gruppe mein angebot rein nochmal für die gruppe mehr gerne mitmachen möchte schreibt mir dann kommentar oder wie auch immer und das geht auf mich und es gibt eine aufzeichnung ja man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